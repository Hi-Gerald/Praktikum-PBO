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9F956" w14:textId="495D9A5D" w:rsidR="00C27CF7" w:rsidRPr="00C27CF7" w:rsidRDefault="00000000" w:rsidP="00C27CF7">
      <w:pPr>
        <w:pStyle w:val="Judul"/>
        <w:rPr>
          <w:rFonts w:ascii="Times New Roman" w:hAnsi="Times New Roman" w:cs="Times New Roman"/>
          <w:color w:val="auto"/>
        </w:rPr>
      </w:pPr>
      <w:proofErr w:type="spellStart"/>
      <w:r w:rsidRPr="00C27CF7">
        <w:rPr>
          <w:rFonts w:ascii="Times New Roman" w:hAnsi="Times New Roman" w:cs="Times New Roman"/>
          <w:color w:val="auto"/>
        </w:rPr>
        <w:t>Laporan</w:t>
      </w:r>
      <w:proofErr w:type="spellEnd"/>
      <w:r w:rsidRPr="00C27CF7">
        <w:rPr>
          <w:rFonts w:ascii="Times New Roman" w:hAnsi="Times New Roman" w:cs="Times New Roman"/>
          <w:color w:val="auto"/>
        </w:rPr>
        <w:t xml:space="preserve"> </w:t>
      </w:r>
      <w:proofErr w:type="spellStart"/>
      <w:r w:rsidRPr="00C27CF7">
        <w:rPr>
          <w:rFonts w:ascii="Times New Roman" w:hAnsi="Times New Roman" w:cs="Times New Roman"/>
          <w:color w:val="auto"/>
        </w:rPr>
        <w:t>Praktikum</w:t>
      </w:r>
      <w:proofErr w:type="spellEnd"/>
      <w:r w:rsidRPr="00C27CF7">
        <w:rPr>
          <w:rFonts w:ascii="Times New Roman" w:hAnsi="Times New Roman" w:cs="Times New Roman"/>
          <w:color w:val="auto"/>
        </w:rPr>
        <w:t xml:space="preserve"> PBO - Modul </w:t>
      </w:r>
      <w:r w:rsidR="00C27CF7" w:rsidRPr="00C27CF7">
        <w:rPr>
          <w:rFonts w:ascii="Times New Roman" w:hAnsi="Times New Roman" w:cs="Times New Roman"/>
          <w:color w:val="auto"/>
        </w:rPr>
        <w:t>10</w:t>
      </w:r>
      <w:r w:rsidR="00C27CF7" w:rsidRPr="00C27CF7">
        <w:rPr>
          <w:rFonts w:ascii="Times New Roman" w:hAnsi="Times New Roman" w:cs="Times New Roman"/>
          <w:color w:val="auto"/>
        </w:rPr>
        <w:br/>
      </w:r>
      <w:r w:rsidR="00C27CF7" w:rsidRPr="00C27CF7">
        <w:rPr>
          <w:rFonts w:ascii="Times New Roman" w:hAnsi="Times New Roman" w:cs="Times New Roman"/>
          <w:color w:val="auto"/>
          <w:sz w:val="36"/>
          <w:szCs w:val="36"/>
        </w:rPr>
        <w:t>Nama: Gerald Eberhard</w:t>
      </w:r>
      <w:r w:rsidR="00C27CF7" w:rsidRPr="00C27CF7">
        <w:rPr>
          <w:rFonts w:ascii="Times New Roman" w:hAnsi="Times New Roman" w:cs="Times New Roman"/>
          <w:color w:val="auto"/>
          <w:sz w:val="36"/>
          <w:szCs w:val="36"/>
        </w:rPr>
        <w:br/>
        <w:t>NIM: 105223002</w:t>
      </w:r>
    </w:p>
    <w:p w14:paraId="6A77BA9E" w14:textId="77777777" w:rsidR="009B5F74" w:rsidRPr="00C27CF7" w:rsidRDefault="00000000">
      <w:pPr>
        <w:pStyle w:val="Judul1"/>
        <w:rPr>
          <w:rFonts w:ascii="Times New Roman" w:hAnsi="Times New Roman" w:cs="Times New Roman"/>
          <w:color w:val="auto"/>
        </w:rPr>
      </w:pPr>
      <w:r w:rsidRPr="00C27CF7">
        <w:rPr>
          <w:rFonts w:ascii="Times New Roman" w:hAnsi="Times New Roman" w:cs="Times New Roman"/>
          <w:color w:val="auto"/>
        </w:rPr>
        <w:t xml:space="preserve">I. </w:t>
      </w:r>
      <w:proofErr w:type="spellStart"/>
      <w:r w:rsidRPr="00C27CF7">
        <w:rPr>
          <w:rFonts w:ascii="Times New Roman" w:hAnsi="Times New Roman" w:cs="Times New Roman"/>
          <w:color w:val="auto"/>
        </w:rPr>
        <w:t>Pendahuluan</w:t>
      </w:r>
      <w:proofErr w:type="spellEnd"/>
    </w:p>
    <w:p w14:paraId="0E3F338A" w14:textId="77777777" w:rsidR="009B5F74" w:rsidRPr="00C27CF7" w:rsidRDefault="00000000" w:rsidP="00C27CF7">
      <w:pPr>
        <w:jc w:val="both"/>
        <w:rPr>
          <w:rFonts w:ascii="Times New Roman" w:hAnsi="Times New Roman" w:cs="Times New Roman"/>
          <w:sz w:val="24"/>
          <w:szCs w:val="24"/>
          <w:lang w:val="nb-NO"/>
        </w:rPr>
      </w:pPr>
      <w:r w:rsidRPr="00C27CF7">
        <w:rPr>
          <w:rFonts w:ascii="Times New Roman" w:hAnsi="Times New Roman" w:cs="Times New Roman"/>
          <w:sz w:val="24"/>
          <w:szCs w:val="24"/>
          <w:lang w:val="nb-NO"/>
        </w:rPr>
        <w:t>Program ini merupakan simulasi sistem penyewaan kendaraan yang terdiri dari berbagai jenis, yaitu Bus, Truk, dan MobilPribadi. Setiap kendaraan memiliki atribut dasar seperti nama, nomor plat, dan biaya sewa. Dengan memanfaatkan konsep pewarisan (inheritance), interface, serta polymorphism, program ini menunjukkan bagaimana struktur hierarki kelas dapat diterapkan secara efisien dalam pengembangan perangkat lunak berbasis objek.</w:t>
      </w:r>
    </w:p>
    <w:p w14:paraId="29A8FD71" w14:textId="77777777" w:rsidR="009B5F74" w:rsidRPr="00C27CF7" w:rsidRDefault="00000000">
      <w:pPr>
        <w:pStyle w:val="Judul1"/>
        <w:rPr>
          <w:rFonts w:ascii="Times New Roman" w:hAnsi="Times New Roman" w:cs="Times New Roman"/>
          <w:color w:val="auto"/>
        </w:rPr>
      </w:pPr>
      <w:r w:rsidRPr="00C27CF7">
        <w:rPr>
          <w:rFonts w:ascii="Times New Roman" w:hAnsi="Times New Roman" w:cs="Times New Roman"/>
          <w:color w:val="auto"/>
        </w:rPr>
        <w:t>II. Variabel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866"/>
        <w:gridCol w:w="1678"/>
        <w:gridCol w:w="4302"/>
      </w:tblGrid>
      <w:tr w:rsidR="00C27CF7" w:rsidRPr="00C27CF7" w14:paraId="4EA2856B" w14:textId="77777777" w:rsidTr="00387E18">
        <w:tc>
          <w:tcPr>
            <w:tcW w:w="959" w:type="dxa"/>
            <w:vAlign w:val="center"/>
          </w:tcPr>
          <w:p w14:paraId="530F9664"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No</w:t>
            </w:r>
          </w:p>
        </w:tc>
        <w:tc>
          <w:tcPr>
            <w:tcW w:w="1866" w:type="dxa"/>
            <w:vAlign w:val="center"/>
          </w:tcPr>
          <w:p w14:paraId="180958F7"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Nama Variabel</w:t>
            </w:r>
          </w:p>
        </w:tc>
        <w:tc>
          <w:tcPr>
            <w:tcW w:w="1678" w:type="dxa"/>
            <w:vAlign w:val="center"/>
          </w:tcPr>
          <w:p w14:paraId="39A6BF04"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Tipe Data</w:t>
            </w:r>
          </w:p>
        </w:tc>
        <w:tc>
          <w:tcPr>
            <w:tcW w:w="4302" w:type="dxa"/>
            <w:vAlign w:val="center"/>
          </w:tcPr>
          <w:p w14:paraId="4CFADAA3"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Fungsi</w:t>
            </w:r>
          </w:p>
        </w:tc>
      </w:tr>
      <w:tr w:rsidR="00C27CF7" w:rsidRPr="00C27CF7" w14:paraId="7A196E86" w14:textId="77777777" w:rsidTr="00387E18">
        <w:tc>
          <w:tcPr>
            <w:tcW w:w="959" w:type="dxa"/>
            <w:vAlign w:val="center"/>
          </w:tcPr>
          <w:p w14:paraId="4BE52A6B"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1</w:t>
            </w:r>
          </w:p>
        </w:tc>
        <w:tc>
          <w:tcPr>
            <w:tcW w:w="1866" w:type="dxa"/>
            <w:vAlign w:val="center"/>
          </w:tcPr>
          <w:p w14:paraId="31992ED4" w14:textId="77074500" w:rsidR="009B5F74" w:rsidRPr="00C27CF7" w:rsidRDefault="00C27CF7" w:rsidP="00387E18">
            <w:pPr>
              <w:spacing w:after="0"/>
              <w:jc w:val="center"/>
              <w:rPr>
                <w:rFonts w:ascii="Times New Roman" w:hAnsi="Times New Roman" w:cs="Times New Roman"/>
                <w:lang w:val="id-ID"/>
              </w:rPr>
            </w:pPr>
            <w:proofErr w:type="spellStart"/>
            <w:r w:rsidRPr="00C27CF7">
              <w:rPr>
                <w:rFonts w:ascii="Times New Roman" w:hAnsi="Times New Roman" w:cs="Times New Roman"/>
                <w:lang w:val="id-ID"/>
              </w:rPr>
              <w:t>platNomor</w:t>
            </w:r>
            <w:proofErr w:type="spellEnd"/>
          </w:p>
        </w:tc>
        <w:tc>
          <w:tcPr>
            <w:tcW w:w="1678" w:type="dxa"/>
            <w:vAlign w:val="center"/>
          </w:tcPr>
          <w:p w14:paraId="5CA63A54"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String</w:t>
            </w:r>
          </w:p>
        </w:tc>
        <w:tc>
          <w:tcPr>
            <w:tcW w:w="4302" w:type="dxa"/>
            <w:vAlign w:val="center"/>
          </w:tcPr>
          <w:p w14:paraId="70189502" w14:textId="38C20E9B" w:rsidR="009B5F74" w:rsidRPr="00C27CF7" w:rsidRDefault="00C27CF7" w:rsidP="00387E18">
            <w:pPr>
              <w:spacing w:after="0"/>
              <w:jc w:val="center"/>
              <w:rPr>
                <w:rFonts w:ascii="Times New Roman" w:hAnsi="Times New Roman" w:cs="Times New Roman"/>
                <w:lang w:val="id-ID"/>
              </w:rPr>
            </w:pPr>
            <w:r w:rsidRPr="00C27CF7">
              <w:rPr>
                <w:rFonts w:ascii="Times New Roman" w:hAnsi="Times New Roman" w:cs="Times New Roman"/>
                <w:lang w:val="id-ID"/>
              </w:rPr>
              <w:t xml:space="preserve">Menyimpan nomor </w:t>
            </w:r>
            <w:proofErr w:type="spellStart"/>
            <w:r w:rsidRPr="00C27CF7">
              <w:rPr>
                <w:rFonts w:ascii="Times New Roman" w:hAnsi="Times New Roman" w:cs="Times New Roman"/>
                <w:lang w:val="id-ID"/>
              </w:rPr>
              <w:t>plat</w:t>
            </w:r>
            <w:proofErr w:type="spellEnd"/>
            <w:r w:rsidRPr="00C27CF7">
              <w:rPr>
                <w:rFonts w:ascii="Times New Roman" w:hAnsi="Times New Roman" w:cs="Times New Roman"/>
                <w:lang w:val="id-ID"/>
              </w:rPr>
              <w:t xml:space="preserve"> kendaraan</w:t>
            </w:r>
          </w:p>
        </w:tc>
      </w:tr>
      <w:tr w:rsidR="00C27CF7" w:rsidRPr="00C27CF7" w14:paraId="0684C12B" w14:textId="77777777" w:rsidTr="00387E18">
        <w:tc>
          <w:tcPr>
            <w:tcW w:w="959" w:type="dxa"/>
            <w:vAlign w:val="center"/>
          </w:tcPr>
          <w:p w14:paraId="3CB2142C"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2</w:t>
            </w:r>
          </w:p>
        </w:tc>
        <w:tc>
          <w:tcPr>
            <w:tcW w:w="1866" w:type="dxa"/>
            <w:vAlign w:val="center"/>
          </w:tcPr>
          <w:p w14:paraId="16BCC1D1" w14:textId="55D77304" w:rsidR="009B5F74" w:rsidRPr="00C27CF7" w:rsidRDefault="00C27CF7" w:rsidP="00387E18">
            <w:pPr>
              <w:spacing w:after="0"/>
              <w:jc w:val="center"/>
              <w:rPr>
                <w:rFonts w:ascii="Times New Roman" w:hAnsi="Times New Roman" w:cs="Times New Roman"/>
                <w:lang w:val="id-ID"/>
              </w:rPr>
            </w:pPr>
            <w:proofErr w:type="spellStart"/>
            <w:r w:rsidRPr="00C27CF7">
              <w:rPr>
                <w:rFonts w:ascii="Times New Roman" w:hAnsi="Times New Roman" w:cs="Times New Roman"/>
                <w:lang w:val="id-ID"/>
              </w:rPr>
              <w:t>merk</w:t>
            </w:r>
            <w:proofErr w:type="spellEnd"/>
          </w:p>
        </w:tc>
        <w:tc>
          <w:tcPr>
            <w:tcW w:w="1678" w:type="dxa"/>
            <w:vAlign w:val="center"/>
          </w:tcPr>
          <w:p w14:paraId="62641CA1"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String</w:t>
            </w:r>
          </w:p>
        </w:tc>
        <w:tc>
          <w:tcPr>
            <w:tcW w:w="4302" w:type="dxa"/>
            <w:vAlign w:val="center"/>
          </w:tcPr>
          <w:p w14:paraId="35AB450D" w14:textId="485DE999" w:rsidR="009B5F74" w:rsidRPr="00C27CF7" w:rsidRDefault="00C27CF7" w:rsidP="00387E18">
            <w:pPr>
              <w:spacing w:after="0"/>
              <w:jc w:val="center"/>
              <w:rPr>
                <w:rFonts w:ascii="Times New Roman" w:hAnsi="Times New Roman" w:cs="Times New Roman"/>
                <w:lang w:val="id-ID"/>
              </w:rPr>
            </w:pPr>
            <w:r w:rsidRPr="00C27CF7">
              <w:rPr>
                <w:rFonts w:ascii="Times New Roman" w:hAnsi="Times New Roman" w:cs="Times New Roman"/>
                <w:lang w:val="id-ID"/>
              </w:rPr>
              <w:t>Menyimpan merek kendaraan</w:t>
            </w:r>
          </w:p>
        </w:tc>
      </w:tr>
      <w:tr w:rsidR="00C27CF7" w:rsidRPr="00C27CF7" w14:paraId="718DC5C6" w14:textId="77777777" w:rsidTr="00387E18">
        <w:tc>
          <w:tcPr>
            <w:tcW w:w="959" w:type="dxa"/>
            <w:vAlign w:val="center"/>
          </w:tcPr>
          <w:p w14:paraId="2DF34000"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3</w:t>
            </w:r>
          </w:p>
        </w:tc>
        <w:tc>
          <w:tcPr>
            <w:tcW w:w="1866" w:type="dxa"/>
            <w:vAlign w:val="center"/>
          </w:tcPr>
          <w:p w14:paraId="67EB0E5F" w14:textId="2AF62FD7" w:rsidR="009B5F74" w:rsidRPr="00387E18" w:rsidRDefault="00C27CF7" w:rsidP="00387E18">
            <w:pPr>
              <w:spacing w:after="0"/>
              <w:jc w:val="center"/>
              <w:rPr>
                <w:rFonts w:ascii="Times New Roman" w:hAnsi="Times New Roman" w:cs="Times New Roman"/>
                <w:lang w:val="id-ID"/>
              </w:rPr>
            </w:pPr>
            <w:proofErr w:type="spellStart"/>
            <w:r w:rsidRPr="00C27CF7">
              <w:rPr>
                <w:rFonts w:ascii="Times New Roman" w:hAnsi="Times New Roman" w:cs="Times New Roman"/>
                <w:lang w:val="id-ID"/>
              </w:rPr>
              <w:t>tahunProduksi</w:t>
            </w:r>
            <w:proofErr w:type="spellEnd"/>
          </w:p>
        </w:tc>
        <w:tc>
          <w:tcPr>
            <w:tcW w:w="1678" w:type="dxa"/>
            <w:vAlign w:val="center"/>
          </w:tcPr>
          <w:p w14:paraId="3F935291"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int</w:t>
            </w:r>
          </w:p>
        </w:tc>
        <w:tc>
          <w:tcPr>
            <w:tcW w:w="4302" w:type="dxa"/>
            <w:vAlign w:val="center"/>
          </w:tcPr>
          <w:p w14:paraId="11D3486A" w14:textId="40BA0E65" w:rsidR="009B5F74" w:rsidRPr="00C27CF7" w:rsidRDefault="00C27CF7" w:rsidP="00387E18">
            <w:pPr>
              <w:spacing w:after="0"/>
              <w:jc w:val="center"/>
              <w:rPr>
                <w:rFonts w:ascii="Times New Roman" w:hAnsi="Times New Roman" w:cs="Times New Roman"/>
                <w:lang w:val="id-ID"/>
              </w:rPr>
            </w:pPr>
            <w:r w:rsidRPr="00C27CF7">
              <w:rPr>
                <w:rFonts w:ascii="Times New Roman" w:hAnsi="Times New Roman" w:cs="Times New Roman"/>
                <w:lang w:val="id-ID"/>
              </w:rPr>
              <w:t>Menyimpan tahun produksi kendaraan</w:t>
            </w:r>
          </w:p>
        </w:tc>
      </w:tr>
      <w:tr w:rsidR="00C27CF7" w:rsidRPr="00C27CF7" w14:paraId="2285B5FB" w14:textId="77777777" w:rsidTr="00387E18">
        <w:tc>
          <w:tcPr>
            <w:tcW w:w="959" w:type="dxa"/>
            <w:vAlign w:val="center"/>
          </w:tcPr>
          <w:p w14:paraId="66E930C4"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4</w:t>
            </w:r>
          </w:p>
        </w:tc>
        <w:tc>
          <w:tcPr>
            <w:tcW w:w="1866" w:type="dxa"/>
            <w:vAlign w:val="center"/>
          </w:tcPr>
          <w:p w14:paraId="1B00C884" w14:textId="411703B6" w:rsidR="009B5F74" w:rsidRPr="00387E18" w:rsidRDefault="00C27CF7" w:rsidP="00387E18">
            <w:pPr>
              <w:spacing w:after="0"/>
              <w:jc w:val="center"/>
              <w:rPr>
                <w:rFonts w:ascii="Times New Roman" w:hAnsi="Times New Roman" w:cs="Times New Roman"/>
                <w:lang w:val="id-ID"/>
              </w:rPr>
            </w:pPr>
            <w:proofErr w:type="spellStart"/>
            <w:r w:rsidRPr="00C27CF7">
              <w:rPr>
                <w:rFonts w:ascii="Times New Roman" w:hAnsi="Times New Roman" w:cs="Times New Roman"/>
                <w:lang w:val="id-ID"/>
              </w:rPr>
              <w:t>hargaSewaPerHari</w:t>
            </w:r>
            <w:proofErr w:type="spellEnd"/>
          </w:p>
        </w:tc>
        <w:tc>
          <w:tcPr>
            <w:tcW w:w="1678" w:type="dxa"/>
            <w:vAlign w:val="center"/>
          </w:tcPr>
          <w:p w14:paraId="0819265B"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int</w:t>
            </w:r>
          </w:p>
        </w:tc>
        <w:tc>
          <w:tcPr>
            <w:tcW w:w="4302" w:type="dxa"/>
            <w:vAlign w:val="center"/>
          </w:tcPr>
          <w:p w14:paraId="47E11F97" w14:textId="22F0A792" w:rsidR="009B5F74" w:rsidRPr="00C27CF7" w:rsidRDefault="00C27CF7" w:rsidP="00387E18">
            <w:pPr>
              <w:spacing w:after="0"/>
              <w:jc w:val="center"/>
              <w:rPr>
                <w:rFonts w:ascii="Times New Roman" w:hAnsi="Times New Roman" w:cs="Times New Roman"/>
                <w:lang w:val="id-ID"/>
              </w:rPr>
            </w:pPr>
            <w:r w:rsidRPr="00C27CF7">
              <w:rPr>
                <w:rFonts w:ascii="Times New Roman" w:hAnsi="Times New Roman" w:cs="Times New Roman"/>
                <w:lang w:val="id-ID"/>
              </w:rPr>
              <w:t>Menyimpan harga sewa per hari untuk kendaraan</w:t>
            </w:r>
          </w:p>
        </w:tc>
      </w:tr>
      <w:tr w:rsidR="00C27CF7" w:rsidRPr="00C27CF7" w14:paraId="66DF3336" w14:textId="77777777" w:rsidTr="00387E18">
        <w:tc>
          <w:tcPr>
            <w:tcW w:w="959" w:type="dxa"/>
            <w:vAlign w:val="center"/>
          </w:tcPr>
          <w:p w14:paraId="7EA314A7"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5</w:t>
            </w:r>
          </w:p>
        </w:tc>
        <w:tc>
          <w:tcPr>
            <w:tcW w:w="1866" w:type="dxa"/>
            <w:vAlign w:val="center"/>
          </w:tcPr>
          <w:p w14:paraId="515C4CE5" w14:textId="6A531EB2" w:rsidR="009B5F74" w:rsidRPr="00C27CF7" w:rsidRDefault="00C27CF7" w:rsidP="00387E18">
            <w:pPr>
              <w:spacing w:after="0"/>
              <w:jc w:val="center"/>
              <w:rPr>
                <w:rFonts w:ascii="Times New Roman" w:hAnsi="Times New Roman" w:cs="Times New Roman"/>
                <w:lang w:val="id-ID"/>
              </w:rPr>
            </w:pPr>
            <w:r w:rsidRPr="00C27CF7">
              <w:rPr>
                <w:rFonts w:ascii="Times New Roman" w:hAnsi="Times New Roman" w:cs="Times New Roman"/>
                <w:lang w:val="id-ID"/>
              </w:rPr>
              <w:t>kapasitas</w:t>
            </w:r>
          </w:p>
        </w:tc>
        <w:tc>
          <w:tcPr>
            <w:tcW w:w="1678" w:type="dxa"/>
            <w:vAlign w:val="center"/>
          </w:tcPr>
          <w:p w14:paraId="5CFEBB57" w14:textId="77777777" w:rsidR="009B5F74" w:rsidRPr="00C27CF7" w:rsidRDefault="00000000" w:rsidP="00387E18">
            <w:pPr>
              <w:spacing w:after="0"/>
              <w:jc w:val="center"/>
              <w:rPr>
                <w:rFonts w:ascii="Times New Roman" w:hAnsi="Times New Roman" w:cs="Times New Roman"/>
              </w:rPr>
            </w:pPr>
            <w:r w:rsidRPr="00C27CF7">
              <w:rPr>
                <w:rFonts w:ascii="Times New Roman" w:hAnsi="Times New Roman" w:cs="Times New Roman"/>
              </w:rPr>
              <w:t>double</w:t>
            </w:r>
          </w:p>
        </w:tc>
        <w:tc>
          <w:tcPr>
            <w:tcW w:w="4302" w:type="dxa"/>
            <w:vAlign w:val="center"/>
          </w:tcPr>
          <w:p w14:paraId="3365E3C1" w14:textId="6C452594" w:rsidR="009B5F74"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Menyimpan kapasitas muatan (hanya untuk Truk)</w:t>
            </w:r>
          </w:p>
        </w:tc>
      </w:tr>
      <w:tr w:rsidR="00387E18" w:rsidRPr="00387E18" w14:paraId="3C7F6A76" w14:textId="77777777" w:rsidTr="00387E18">
        <w:tc>
          <w:tcPr>
            <w:tcW w:w="959" w:type="dxa"/>
            <w:vAlign w:val="center"/>
          </w:tcPr>
          <w:p w14:paraId="20D898E3" w14:textId="7F23FDD1" w:rsidR="00387E18" w:rsidRPr="00C27CF7" w:rsidRDefault="00387E18" w:rsidP="00387E18">
            <w:pPr>
              <w:spacing w:after="0"/>
              <w:jc w:val="center"/>
              <w:rPr>
                <w:rFonts w:ascii="Times New Roman" w:hAnsi="Times New Roman" w:cs="Times New Roman"/>
              </w:rPr>
            </w:pPr>
            <w:r>
              <w:rPr>
                <w:rFonts w:ascii="Times New Roman" w:hAnsi="Times New Roman" w:cs="Times New Roman"/>
              </w:rPr>
              <w:t>6</w:t>
            </w:r>
          </w:p>
        </w:tc>
        <w:tc>
          <w:tcPr>
            <w:tcW w:w="1866" w:type="dxa"/>
            <w:vAlign w:val="center"/>
          </w:tcPr>
          <w:p w14:paraId="306E0453" w14:textId="29CFDD42" w:rsidR="00387E18" w:rsidRPr="00C27CF7"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mobil</w:t>
            </w:r>
          </w:p>
        </w:tc>
        <w:tc>
          <w:tcPr>
            <w:tcW w:w="1678" w:type="dxa"/>
            <w:vAlign w:val="center"/>
          </w:tcPr>
          <w:p w14:paraId="07A89F0D" w14:textId="022A78A5" w:rsidR="00387E18" w:rsidRPr="00387E18" w:rsidRDefault="00387E18" w:rsidP="00387E18">
            <w:pPr>
              <w:spacing w:after="0"/>
              <w:jc w:val="center"/>
              <w:rPr>
                <w:rFonts w:ascii="Times New Roman" w:hAnsi="Times New Roman" w:cs="Times New Roman"/>
                <w:lang w:val="id-ID"/>
              </w:rPr>
            </w:pPr>
            <w:proofErr w:type="spellStart"/>
            <w:r w:rsidRPr="00387E18">
              <w:rPr>
                <w:rFonts w:ascii="Times New Roman" w:hAnsi="Times New Roman" w:cs="Times New Roman"/>
                <w:lang w:val="id-ID"/>
              </w:rPr>
              <w:t>MobilPribadi</w:t>
            </w:r>
            <w:proofErr w:type="spellEnd"/>
          </w:p>
        </w:tc>
        <w:tc>
          <w:tcPr>
            <w:tcW w:w="4302" w:type="dxa"/>
            <w:vAlign w:val="center"/>
          </w:tcPr>
          <w:p w14:paraId="6AEA605B" w14:textId="098A4A8C" w:rsidR="00387E18"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 xml:space="preserve">Objek untuk menyimpan </w:t>
            </w:r>
            <w:proofErr w:type="spellStart"/>
            <w:r w:rsidRPr="00387E18">
              <w:rPr>
                <w:rFonts w:ascii="Times New Roman" w:hAnsi="Times New Roman" w:cs="Times New Roman"/>
                <w:lang w:val="id-ID"/>
              </w:rPr>
              <w:t>instance</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MobilPribadi</w:t>
            </w:r>
            <w:proofErr w:type="spellEnd"/>
          </w:p>
        </w:tc>
      </w:tr>
      <w:tr w:rsidR="00387E18" w:rsidRPr="00C27CF7" w14:paraId="720BFF21" w14:textId="77777777" w:rsidTr="00387E18">
        <w:tc>
          <w:tcPr>
            <w:tcW w:w="959" w:type="dxa"/>
            <w:vAlign w:val="center"/>
          </w:tcPr>
          <w:p w14:paraId="27807712" w14:textId="51477C9D" w:rsidR="00387E18" w:rsidRDefault="00387E18" w:rsidP="00387E18">
            <w:pPr>
              <w:spacing w:after="0"/>
              <w:jc w:val="center"/>
              <w:rPr>
                <w:rFonts w:ascii="Times New Roman" w:hAnsi="Times New Roman" w:cs="Times New Roman"/>
              </w:rPr>
            </w:pPr>
            <w:r>
              <w:rPr>
                <w:rFonts w:ascii="Times New Roman" w:hAnsi="Times New Roman" w:cs="Times New Roman"/>
              </w:rPr>
              <w:t>7</w:t>
            </w:r>
          </w:p>
        </w:tc>
        <w:tc>
          <w:tcPr>
            <w:tcW w:w="1866" w:type="dxa"/>
            <w:vAlign w:val="center"/>
          </w:tcPr>
          <w:p w14:paraId="0664B819" w14:textId="2667F522" w:rsidR="00387E18" w:rsidRPr="00C27CF7"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bus</w:t>
            </w:r>
          </w:p>
        </w:tc>
        <w:tc>
          <w:tcPr>
            <w:tcW w:w="1678" w:type="dxa"/>
            <w:vAlign w:val="center"/>
          </w:tcPr>
          <w:p w14:paraId="60F7404A" w14:textId="5011B7C9" w:rsidR="00387E18"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Bus</w:t>
            </w:r>
          </w:p>
        </w:tc>
        <w:tc>
          <w:tcPr>
            <w:tcW w:w="4302" w:type="dxa"/>
            <w:vAlign w:val="center"/>
          </w:tcPr>
          <w:p w14:paraId="086A5358" w14:textId="769BE37B" w:rsidR="00387E18"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 xml:space="preserve">Objek untuk menyimpan </w:t>
            </w:r>
            <w:proofErr w:type="spellStart"/>
            <w:r w:rsidRPr="00387E18">
              <w:rPr>
                <w:rFonts w:ascii="Times New Roman" w:hAnsi="Times New Roman" w:cs="Times New Roman"/>
                <w:lang w:val="id-ID"/>
              </w:rPr>
              <w:t>instance</w:t>
            </w:r>
            <w:proofErr w:type="spellEnd"/>
            <w:r w:rsidRPr="00387E18">
              <w:rPr>
                <w:rFonts w:ascii="Times New Roman" w:hAnsi="Times New Roman" w:cs="Times New Roman"/>
                <w:lang w:val="id-ID"/>
              </w:rPr>
              <w:t xml:space="preserve"> Bus</w:t>
            </w:r>
          </w:p>
        </w:tc>
      </w:tr>
      <w:tr w:rsidR="00387E18" w:rsidRPr="00C27CF7" w14:paraId="04A77260" w14:textId="77777777" w:rsidTr="00387E18">
        <w:tc>
          <w:tcPr>
            <w:tcW w:w="959" w:type="dxa"/>
            <w:vAlign w:val="center"/>
          </w:tcPr>
          <w:p w14:paraId="4A1D0D4B" w14:textId="26DB818D" w:rsidR="00387E18" w:rsidRDefault="00387E18" w:rsidP="00387E18">
            <w:pPr>
              <w:spacing w:after="0"/>
              <w:jc w:val="center"/>
              <w:rPr>
                <w:rFonts w:ascii="Times New Roman" w:hAnsi="Times New Roman" w:cs="Times New Roman"/>
              </w:rPr>
            </w:pPr>
            <w:r>
              <w:rPr>
                <w:rFonts w:ascii="Times New Roman" w:hAnsi="Times New Roman" w:cs="Times New Roman"/>
              </w:rPr>
              <w:t>8</w:t>
            </w:r>
          </w:p>
        </w:tc>
        <w:tc>
          <w:tcPr>
            <w:tcW w:w="1866" w:type="dxa"/>
            <w:vAlign w:val="center"/>
          </w:tcPr>
          <w:p w14:paraId="5793E42A" w14:textId="21CDAE4F" w:rsidR="00387E18" w:rsidRPr="00C27CF7"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truk</w:t>
            </w:r>
          </w:p>
        </w:tc>
        <w:tc>
          <w:tcPr>
            <w:tcW w:w="1678" w:type="dxa"/>
            <w:vAlign w:val="center"/>
          </w:tcPr>
          <w:p w14:paraId="5FA50B01" w14:textId="329CBFCC" w:rsidR="00387E18" w:rsidRPr="00C27CF7" w:rsidRDefault="00387E18" w:rsidP="00387E18">
            <w:pPr>
              <w:spacing w:after="0"/>
              <w:jc w:val="center"/>
              <w:rPr>
                <w:rFonts w:ascii="Times New Roman" w:hAnsi="Times New Roman" w:cs="Times New Roman"/>
              </w:rPr>
            </w:pPr>
            <w:proofErr w:type="spellStart"/>
            <w:r w:rsidRPr="00387E18">
              <w:rPr>
                <w:rFonts w:ascii="Times New Roman" w:hAnsi="Times New Roman" w:cs="Times New Roman"/>
              </w:rPr>
              <w:t>Truk</w:t>
            </w:r>
            <w:proofErr w:type="spellEnd"/>
          </w:p>
        </w:tc>
        <w:tc>
          <w:tcPr>
            <w:tcW w:w="4302" w:type="dxa"/>
            <w:vAlign w:val="center"/>
          </w:tcPr>
          <w:p w14:paraId="59A406D8" w14:textId="3F59CCB9" w:rsidR="00387E18"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 xml:space="preserve">Objek untuk menyimpan </w:t>
            </w:r>
            <w:proofErr w:type="spellStart"/>
            <w:r w:rsidRPr="00387E18">
              <w:rPr>
                <w:rFonts w:ascii="Times New Roman" w:hAnsi="Times New Roman" w:cs="Times New Roman"/>
                <w:lang w:val="id-ID"/>
              </w:rPr>
              <w:t>instance</w:t>
            </w:r>
            <w:proofErr w:type="spellEnd"/>
            <w:r w:rsidRPr="00387E18">
              <w:rPr>
                <w:rFonts w:ascii="Times New Roman" w:hAnsi="Times New Roman" w:cs="Times New Roman"/>
                <w:lang w:val="id-ID"/>
              </w:rPr>
              <w:t xml:space="preserve"> Truk</w:t>
            </w:r>
          </w:p>
        </w:tc>
      </w:tr>
      <w:tr w:rsidR="00387E18" w:rsidRPr="00C27CF7" w14:paraId="0A9C383B" w14:textId="77777777" w:rsidTr="00387E18">
        <w:tc>
          <w:tcPr>
            <w:tcW w:w="959" w:type="dxa"/>
            <w:vAlign w:val="center"/>
          </w:tcPr>
          <w:p w14:paraId="26640ED4" w14:textId="2625EDDA" w:rsidR="00387E18" w:rsidRDefault="00387E18" w:rsidP="00387E18">
            <w:pPr>
              <w:spacing w:after="0"/>
              <w:jc w:val="center"/>
              <w:rPr>
                <w:rFonts w:ascii="Times New Roman" w:hAnsi="Times New Roman" w:cs="Times New Roman"/>
              </w:rPr>
            </w:pPr>
            <w:r>
              <w:rPr>
                <w:rFonts w:ascii="Times New Roman" w:hAnsi="Times New Roman" w:cs="Times New Roman"/>
              </w:rPr>
              <w:t>9</w:t>
            </w:r>
          </w:p>
        </w:tc>
        <w:tc>
          <w:tcPr>
            <w:tcW w:w="1866" w:type="dxa"/>
            <w:vAlign w:val="center"/>
          </w:tcPr>
          <w:p w14:paraId="6799B381" w14:textId="1D381CBD" w:rsidR="00387E18" w:rsidRPr="00C27CF7"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hari</w:t>
            </w:r>
          </w:p>
        </w:tc>
        <w:tc>
          <w:tcPr>
            <w:tcW w:w="1678" w:type="dxa"/>
            <w:vAlign w:val="center"/>
          </w:tcPr>
          <w:p w14:paraId="0E884990" w14:textId="6CA30ABB" w:rsidR="00387E18"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int</w:t>
            </w:r>
          </w:p>
        </w:tc>
        <w:tc>
          <w:tcPr>
            <w:tcW w:w="4302" w:type="dxa"/>
            <w:vAlign w:val="center"/>
          </w:tcPr>
          <w:p w14:paraId="1D7AC9CB" w14:textId="1D1BD9E6" w:rsidR="00387E18" w:rsidRPr="00387E18" w:rsidRDefault="00387E18" w:rsidP="00387E18">
            <w:pPr>
              <w:spacing w:after="0"/>
              <w:jc w:val="center"/>
              <w:rPr>
                <w:rFonts w:ascii="Times New Roman" w:hAnsi="Times New Roman" w:cs="Times New Roman"/>
                <w:lang w:val="id-ID"/>
              </w:rPr>
            </w:pPr>
            <w:r w:rsidRPr="00387E18">
              <w:rPr>
                <w:rFonts w:ascii="Times New Roman" w:hAnsi="Times New Roman" w:cs="Times New Roman"/>
                <w:lang w:val="id-ID"/>
              </w:rPr>
              <w:t>Parameter untuk menghitung biaya sewa berdasarkan jumlah hari</w:t>
            </w:r>
          </w:p>
        </w:tc>
      </w:tr>
    </w:tbl>
    <w:p w14:paraId="2965C6AB" w14:textId="77777777" w:rsidR="009B5F74" w:rsidRPr="00C27CF7" w:rsidRDefault="00000000">
      <w:pPr>
        <w:pStyle w:val="Judul1"/>
        <w:rPr>
          <w:rFonts w:ascii="Times New Roman" w:hAnsi="Times New Roman" w:cs="Times New Roman"/>
          <w:color w:val="auto"/>
        </w:rPr>
      </w:pPr>
      <w:r w:rsidRPr="00C27CF7">
        <w:rPr>
          <w:rFonts w:ascii="Times New Roman" w:hAnsi="Times New Roman" w:cs="Times New Roman"/>
          <w:color w:val="auto"/>
        </w:rPr>
        <w:t>III. Constructor dan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2147"/>
        <w:gridCol w:w="2391"/>
        <w:gridCol w:w="3786"/>
      </w:tblGrid>
      <w:tr w:rsidR="00C27CF7" w:rsidRPr="00C27CF7" w14:paraId="1E19A96C" w14:textId="77777777" w:rsidTr="00CD53F8">
        <w:tc>
          <w:tcPr>
            <w:tcW w:w="532" w:type="dxa"/>
            <w:vAlign w:val="center"/>
          </w:tcPr>
          <w:p w14:paraId="40835202"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No</w:t>
            </w:r>
          </w:p>
        </w:tc>
        <w:tc>
          <w:tcPr>
            <w:tcW w:w="2147" w:type="dxa"/>
            <w:vAlign w:val="center"/>
          </w:tcPr>
          <w:p w14:paraId="08EDDFEF"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Nama Metode</w:t>
            </w:r>
          </w:p>
        </w:tc>
        <w:tc>
          <w:tcPr>
            <w:tcW w:w="2391" w:type="dxa"/>
            <w:vAlign w:val="center"/>
          </w:tcPr>
          <w:p w14:paraId="28B4990F"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Jenis Metode</w:t>
            </w:r>
          </w:p>
        </w:tc>
        <w:tc>
          <w:tcPr>
            <w:tcW w:w="3786" w:type="dxa"/>
            <w:vAlign w:val="center"/>
          </w:tcPr>
          <w:p w14:paraId="3360A7FF"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Fungsi</w:t>
            </w:r>
          </w:p>
        </w:tc>
      </w:tr>
      <w:tr w:rsidR="00C27CF7" w:rsidRPr="00CD53F8" w14:paraId="5F83207F" w14:textId="77777777" w:rsidTr="00CD53F8">
        <w:tc>
          <w:tcPr>
            <w:tcW w:w="532" w:type="dxa"/>
            <w:vAlign w:val="center"/>
          </w:tcPr>
          <w:p w14:paraId="59854829"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1</w:t>
            </w:r>
          </w:p>
        </w:tc>
        <w:tc>
          <w:tcPr>
            <w:tcW w:w="2147" w:type="dxa"/>
            <w:vAlign w:val="center"/>
          </w:tcPr>
          <w:p w14:paraId="692E2203" w14:textId="4128C267" w:rsidR="009B5F74"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Kendaraan(</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int)</w:t>
            </w:r>
          </w:p>
        </w:tc>
        <w:tc>
          <w:tcPr>
            <w:tcW w:w="2391" w:type="dxa"/>
            <w:vAlign w:val="center"/>
          </w:tcPr>
          <w:p w14:paraId="29DBB41E" w14:textId="4704B14A"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Constructor</w:t>
            </w:r>
            <w:proofErr w:type="spellEnd"/>
          </w:p>
        </w:tc>
        <w:tc>
          <w:tcPr>
            <w:tcW w:w="3786" w:type="dxa"/>
            <w:vAlign w:val="center"/>
          </w:tcPr>
          <w:p w14:paraId="6C99B35E" w14:textId="5D8827B1" w:rsidR="009B5F74" w:rsidRPr="00CD53F8" w:rsidRDefault="00CD53F8" w:rsidP="00CD53F8">
            <w:pPr>
              <w:jc w:val="center"/>
              <w:rPr>
                <w:rFonts w:ascii="Times New Roman" w:hAnsi="Times New Roman" w:cs="Times New Roman"/>
                <w:lang w:val="id-ID"/>
              </w:rPr>
            </w:pPr>
            <w:proofErr w:type="spellStart"/>
            <w:r w:rsidRPr="00CD53F8">
              <w:rPr>
                <w:rFonts w:ascii="Times New Roman" w:hAnsi="Times New Roman" w:cs="Times New Roman"/>
                <w:lang w:val="id-ID"/>
              </w:rPr>
              <w:t>Menginisialisasi</w:t>
            </w:r>
            <w:proofErr w:type="spellEnd"/>
            <w:r w:rsidRPr="00CD53F8">
              <w:rPr>
                <w:rFonts w:ascii="Times New Roman" w:hAnsi="Times New Roman" w:cs="Times New Roman"/>
                <w:lang w:val="id-ID"/>
              </w:rPr>
              <w:t xml:space="preserve"> objek Kendaraan dengan </w:t>
            </w:r>
            <w:proofErr w:type="spellStart"/>
            <w:r w:rsidRPr="00CD53F8">
              <w:rPr>
                <w:rFonts w:ascii="Times New Roman" w:hAnsi="Times New Roman" w:cs="Times New Roman"/>
                <w:lang w:val="id-ID"/>
              </w:rPr>
              <w:t>platNomor</w:t>
            </w:r>
            <w:proofErr w:type="spellEnd"/>
            <w:r w:rsidRPr="00CD53F8">
              <w:rPr>
                <w:rFonts w:ascii="Times New Roman" w:hAnsi="Times New Roman" w:cs="Times New Roman"/>
                <w:lang w:val="id-ID"/>
              </w:rPr>
              <w:t xml:space="preserve">, </w:t>
            </w:r>
            <w:proofErr w:type="spellStart"/>
            <w:r w:rsidRPr="00CD53F8">
              <w:rPr>
                <w:rFonts w:ascii="Times New Roman" w:hAnsi="Times New Roman" w:cs="Times New Roman"/>
                <w:lang w:val="id-ID"/>
              </w:rPr>
              <w:t>merk</w:t>
            </w:r>
            <w:proofErr w:type="spellEnd"/>
            <w:r w:rsidRPr="00CD53F8">
              <w:rPr>
                <w:rFonts w:ascii="Times New Roman" w:hAnsi="Times New Roman" w:cs="Times New Roman"/>
                <w:lang w:val="id-ID"/>
              </w:rPr>
              <w:t xml:space="preserve">, dan </w:t>
            </w:r>
            <w:proofErr w:type="spellStart"/>
            <w:r w:rsidRPr="00CD53F8">
              <w:rPr>
                <w:rFonts w:ascii="Times New Roman" w:hAnsi="Times New Roman" w:cs="Times New Roman"/>
                <w:lang w:val="id-ID"/>
              </w:rPr>
              <w:t>tahunProduksi</w:t>
            </w:r>
            <w:proofErr w:type="spellEnd"/>
          </w:p>
        </w:tc>
      </w:tr>
      <w:tr w:rsidR="00C27CF7" w:rsidRPr="00C27CF7" w14:paraId="47E00AC4" w14:textId="77777777" w:rsidTr="00CD53F8">
        <w:tc>
          <w:tcPr>
            <w:tcW w:w="532" w:type="dxa"/>
            <w:vAlign w:val="center"/>
          </w:tcPr>
          <w:p w14:paraId="44829203"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2</w:t>
            </w:r>
          </w:p>
        </w:tc>
        <w:tc>
          <w:tcPr>
            <w:tcW w:w="2147" w:type="dxa"/>
            <w:vAlign w:val="center"/>
          </w:tcPr>
          <w:p w14:paraId="602849D1" w14:textId="056CD9A7"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tampilkanInfo</w:t>
            </w:r>
            <w:proofErr w:type="spellEnd"/>
            <w:r w:rsidRPr="00387E18">
              <w:rPr>
                <w:rFonts w:ascii="Times New Roman" w:hAnsi="Times New Roman" w:cs="Times New Roman"/>
                <w:lang w:val="id-ID"/>
              </w:rPr>
              <w:t>()</w:t>
            </w:r>
          </w:p>
        </w:tc>
        <w:tc>
          <w:tcPr>
            <w:tcW w:w="2391" w:type="dxa"/>
            <w:vAlign w:val="center"/>
          </w:tcPr>
          <w:p w14:paraId="04A4B0C5" w14:textId="760BE3A6"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Method</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Procedural</w:t>
            </w:r>
            <w:proofErr w:type="spellEnd"/>
            <w:r w:rsidRPr="00387E18">
              <w:rPr>
                <w:rFonts w:ascii="Times New Roman" w:hAnsi="Times New Roman" w:cs="Times New Roman"/>
                <w:lang w:val="id-ID"/>
              </w:rPr>
              <w:t>)</w:t>
            </w:r>
          </w:p>
        </w:tc>
        <w:tc>
          <w:tcPr>
            <w:tcW w:w="3786" w:type="dxa"/>
            <w:vAlign w:val="center"/>
          </w:tcPr>
          <w:p w14:paraId="10486EDE" w14:textId="77777777" w:rsidR="00387E18"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Menampilkan informasi kendaraan (</w:t>
            </w:r>
            <w:proofErr w:type="spellStart"/>
            <w:r w:rsidRPr="00387E18">
              <w:rPr>
                <w:rFonts w:ascii="Times New Roman" w:hAnsi="Times New Roman" w:cs="Times New Roman"/>
                <w:lang w:val="id-ID"/>
              </w:rPr>
              <w:t>platNomor</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merk</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tahunProduksi</w:t>
            </w:r>
            <w:proofErr w:type="spellEnd"/>
            <w:r w:rsidRPr="00387E18">
              <w:rPr>
                <w:rFonts w:ascii="Times New Roman" w:hAnsi="Times New Roman" w:cs="Times New Roman"/>
                <w:lang w:val="id-ID"/>
              </w:rPr>
              <w:t>)</w:t>
            </w:r>
          </w:p>
          <w:p w14:paraId="3D1E20E0" w14:textId="2318FA56" w:rsidR="009B5F74" w:rsidRPr="00387E18" w:rsidRDefault="009B5F74" w:rsidP="00CD53F8">
            <w:pPr>
              <w:jc w:val="center"/>
              <w:rPr>
                <w:rFonts w:ascii="Times New Roman" w:hAnsi="Times New Roman" w:cs="Times New Roman"/>
                <w:lang w:val="id-ID"/>
              </w:rPr>
            </w:pPr>
          </w:p>
        </w:tc>
      </w:tr>
      <w:tr w:rsidR="00C27CF7" w:rsidRPr="00C27CF7" w14:paraId="42459360" w14:textId="77777777" w:rsidTr="00CD53F8">
        <w:tc>
          <w:tcPr>
            <w:tcW w:w="532" w:type="dxa"/>
            <w:vAlign w:val="center"/>
          </w:tcPr>
          <w:p w14:paraId="7909CF6D"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lastRenderedPageBreak/>
              <w:t>3</w:t>
            </w:r>
          </w:p>
        </w:tc>
        <w:tc>
          <w:tcPr>
            <w:tcW w:w="2147" w:type="dxa"/>
            <w:vAlign w:val="center"/>
          </w:tcPr>
          <w:p w14:paraId="08677AB8" w14:textId="058E5143"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hitungBiayaSewa</w:t>
            </w:r>
            <w:proofErr w:type="spellEnd"/>
            <w:r w:rsidRPr="00387E18">
              <w:rPr>
                <w:rFonts w:ascii="Times New Roman" w:hAnsi="Times New Roman" w:cs="Times New Roman"/>
                <w:lang w:val="id-ID"/>
              </w:rPr>
              <w:t>(int)</w:t>
            </w:r>
          </w:p>
        </w:tc>
        <w:tc>
          <w:tcPr>
            <w:tcW w:w="2391" w:type="dxa"/>
            <w:vAlign w:val="center"/>
          </w:tcPr>
          <w:p w14:paraId="04DB8A89" w14:textId="1AC4CD5E"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Method</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Functional</w:t>
            </w:r>
            <w:proofErr w:type="spellEnd"/>
            <w:r w:rsidRPr="00387E18">
              <w:rPr>
                <w:rFonts w:ascii="Times New Roman" w:hAnsi="Times New Roman" w:cs="Times New Roman"/>
                <w:lang w:val="id-ID"/>
              </w:rPr>
              <w:t>)</w:t>
            </w:r>
          </w:p>
        </w:tc>
        <w:tc>
          <w:tcPr>
            <w:tcW w:w="3786" w:type="dxa"/>
            <w:vAlign w:val="center"/>
          </w:tcPr>
          <w:p w14:paraId="755E6B41" w14:textId="4B5BB1BD" w:rsidR="009B5F74"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Menghitung biaya sewa berdasarkan jumlah hari (abstrak di Kendaraan)</w:t>
            </w:r>
          </w:p>
        </w:tc>
      </w:tr>
      <w:tr w:rsidR="00C27CF7" w:rsidRPr="00387E18" w14:paraId="65C3FFF2" w14:textId="77777777" w:rsidTr="00CD53F8">
        <w:tc>
          <w:tcPr>
            <w:tcW w:w="532" w:type="dxa"/>
            <w:vAlign w:val="center"/>
          </w:tcPr>
          <w:p w14:paraId="02339FF9"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4</w:t>
            </w:r>
          </w:p>
        </w:tc>
        <w:tc>
          <w:tcPr>
            <w:tcW w:w="2147" w:type="dxa"/>
            <w:vAlign w:val="center"/>
          </w:tcPr>
          <w:p w14:paraId="118CBB9F" w14:textId="1A6F0F9A"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perluSupir</w:t>
            </w:r>
            <w:proofErr w:type="spellEnd"/>
            <w:r w:rsidRPr="00387E18">
              <w:rPr>
                <w:rFonts w:ascii="Times New Roman" w:hAnsi="Times New Roman" w:cs="Times New Roman"/>
                <w:lang w:val="id-ID"/>
              </w:rPr>
              <w:t>()</w:t>
            </w:r>
          </w:p>
        </w:tc>
        <w:tc>
          <w:tcPr>
            <w:tcW w:w="2391" w:type="dxa"/>
            <w:vAlign w:val="center"/>
          </w:tcPr>
          <w:p w14:paraId="5F068406" w14:textId="4F06F908"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Method</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Functional</w:t>
            </w:r>
            <w:proofErr w:type="spellEnd"/>
            <w:r w:rsidRPr="00387E18">
              <w:rPr>
                <w:rFonts w:ascii="Times New Roman" w:hAnsi="Times New Roman" w:cs="Times New Roman"/>
                <w:lang w:val="id-ID"/>
              </w:rPr>
              <w:t>)</w:t>
            </w:r>
          </w:p>
        </w:tc>
        <w:tc>
          <w:tcPr>
            <w:tcW w:w="3786" w:type="dxa"/>
            <w:vAlign w:val="center"/>
          </w:tcPr>
          <w:p w14:paraId="1803D30B" w14:textId="7196E04F" w:rsidR="009B5F74"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 xml:space="preserve">Menentukan apakah kendaraan memerlukan </w:t>
            </w:r>
            <w:proofErr w:type="spellStart"/>
            <w:r w:rsidRPr="00387E18">
              <w:rPr>
                <w:rFonts w:ascii="Times New Roman" w:hAnsi="Times New Roman" w:cs="Times New Roman"/>
                <w:lang w:val="id-ID"/>
              </w:rPr>
              <w:t>supir</w:t>
            </w:r>
            <w:proofErr w:type="spellEnd"/>
            <w:r w:rsidRPr="00387E18">
              <w:rPr>
                <w:rFonts w:ascii="Times New Roman" w:hAnsi="Times New Roman" w:cs="Times New Roman"/>
                <w:lang w:val="id-ID"/>
              </w:rPr>
              <w:t xml:space="preserve"> (abstrak di Kendaraan)</w:t>
            </w:r>
          </w:p>
        </w:tc>
      </w:tr>
      <w:tr w:rsidR="00C27CF7" w:rsidRPr="00387E18" w14:paraId="149B6CAF" w14:textId="77777777" w:rsidTr="00CD53F8">
        <w:tc>
          <w:tcPr>
            <w:tcW w:w="532" w:type="dxa"/>
            <w:vAlign w:val="center"/>
          </w:tcPr>
          <w:p w14:paraId="2B3ED489"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5</w:t>
            </w:r>
          </w:p>
        </w:tc>
        <w:tc>
          <w:tcPr>
            <w:tcW w:w="2147" w:type="dxa"/>
            <w:vAlign w:val="center"/>
          </w:tcPr>
          <w:p w14:paraId="246C5BA5" w14:textId="2284C061"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kapasitasMuatan</w:t>
            </w:r>
            <w:proofErr w:type="spellEnd"/>
            <w:r w:rsidRPr="00387E18">
              <w:rPr>
                <w:rFonts w:ascii="Times New Roman" w:hAnsi="Times New Roman" w:cs="Times New Roman"/>
                <w:lang w:val="id-ID"/>
              </w:rPr>
              <w:t>()</w:t>
            </w:r>
          </w:p>
        </w:tc>
        <w:tc>
          <w:tcPr>
            <w:tcW w:w="2391" w:type="dxa"/>
            <w:vAlign w:val="center"/>
          </w:tcPr>
          <w:p w14:paraId="6C04948B" w14:textId="2738ADCA"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Method</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Functional</w:t>
            </w:r>
            <w:proofErr w:type="spellEnd"/>
            <w:r w:rsidRPr="00387E18">
              <w:rPr>
                <w:rFonts w:ascii="Times New Roman" w:hAnsi="Times New Roman" w:cs="Times New Roman"/>
                <w:lang w:val="id-ID"/>
              </w:rPr>
              <w:t>)</w:t>
            </w:r>
          </w:p>
        </w:tc>
        <w:tc>
          <w:tcPr>
            <w:tcW w:w="3786" w:type="dxa"/>
            <w:vAlign w:val="center"/>
          </w:tcPr>
          <w:p w14:paraId="06C37CE7" w14:textId="023CCE02" w:rsidR="009B5F74"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Mengembalikan kapasitas muatan (hanya di Truk)</w:t>
            </w:r>
          </w:p>
        </w:tc>
      </w:tr>
      <w:tr w:rsidR="00C27CF7" w:rsidRPr="00C27CF7" w14:paraId="5AEAE87F" w14:textId="77777777" w:rsidTr="00CD53F8">
        <w:tc>
          <w:tcPr>
            <w:tcW w:w="532" w:type="dxa"/>
            <w:vAlign w:val="center"/>
          </w:tcPr>
          <w:p w14:paraId="29A522FC"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6</w:t>
            </w:r>
          </w:p>
        </w:tc>
        <w:tc>
          <w:tcPr>
            <w:tcW w:w="2147" w:type="dxa"/>
            <w:vAlign w:val="center"/>
          </w:tcPr>
          <w:p w14:paraId="3F3BD3DF" w14:textId="4FAA65B7"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MobilPribadi</w:t>
            </w:r>
            <w:proofErr w:type="spellEnd"/>
            <w:r w:rsidRPr="00387E18">
              <w:rPr>
                <w:rFonts w:ascii="Times New Roman" w:hAnsi="Times New Roman" w:cs="Times New Roman"/>
                <w:lang w:val="id-ID"/>
              </w:rPr>
              <w:t>(</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int)</w:t>
            </w:r>
          </w:p>
        </w:tc>
        <w:tc>
          <w:tcPr>
            <w:tcW w:w="2391" w:type="dxa"/>
            <w:vAlign w:val="center"/>
          </w:tcPr>
          <w:p w14:paraId="753BDFEF" w14:textId="09979C91"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Constructor</w:t>
            </w:r>
            <w:proofErr w:type="spellEnd"/>
          </w:p>
        </w:tc>
        <w:tc>
          <w:tcPr>
            <w:tcW w:w="3786" w:type="dxa"/>
            <w:vAlign w:val="center"/>
          </w:tcPr>
          <w:p w14:paraId="150AD06F" w14:textId="5B5E7DA4"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Menginisialisasi</w:t>
            </w:r>
            <w:proofErr w:type="spellEnd"/>
            <w:r w:rsidRPr="00387E18">
              <w:rPr>
                <w:rFonts w:ascii="Times New Roman" w:hAnsi="Times New Roman" w:cs="Times New Roman"/>
                <w:lang w:val="id-ID"/>
              </w:rPr>
              <w:t xml:space="preserve"> objek </w:t>
            </w:r>
            <w:proofErr w:type="spellStart"/>
            <w:r w:rsidRPr="00387E18">
              <w:rPr>
                <w:rFonts w:ascii="Times New Roman" w:hAnsi="Times New Roman" w:cs="Times New Roman"/>
                <w:lang w:val="id-ID"/>
              </w:rPr>
              <w:t>MobilPribadi</w:t>
            </w:r>
            <w:proofErr w:type="spellEnd"/>
            <w:r w:rsidRPr="00387E18">
              <w:rPr>
                <w:rFonts w:ascii="Times New Roman" w:hAnsi="Times New Roman" w:cs="Times New Roman"/>
                <w:lang w:val="id-ID"/>
              </w:rPr>
              <w:t xml:space="preserve"> dengan memanggil </w:t>
            </w:r>
            <w:proofErr w:type="spellStart"/>
            <w:r w:rsidRPr="00387E18">
              <w:rPr>
                <w:rFonts w:ascii="Times New Roman" w:hAnsi="Times New Roman" w:cs="Times New Roman"/>
                <w:lang w:val="id-ID"/>
              </w:rPr>
              <w:t>konstruktor</w:t>
            </w:r>
            <w:proofErr w:type="spellEnd"/>
            <w:r w:rsidRPr="00387E18">
              <w:rPr>
                <w:rFonts w:ascii="Times New Roman" w:hAnsi="Times New Roman" w:cs="Times New Roman"/>
                <w:lang w:val="id-ID"/>
              </w:rPr>
              <w:t xml:space="preserve"> Kendaraan</w:t>
            </w:r>
          </w:p>
        </w:tc>
      </w:tr>
      <w:tr w:rsidR="00C27CF7" w:rsidRPr="00C27CF7" w14:paraId="7805E491" w14:textId="77777777" w:rsidTr="00CD53F8">
        <w:tc>
          <w:tcPr>
            <w:tcW w:w="532" w:type="dxa"/>
            <w:vAlign w:val="center"/>
          </w:tcPr>
          <w:p w14:paraId="00E6367E" w14:textId="77777777" w:rsidR="009B5F74" w:rsidRPr="00C27CF7" w:rsidRDefault="00000000" w:rsidP="00CD53F8">
            <w:pPr>
              <w:jc w:val="center"/>
              <w:rPr>
                <w:rFonts w:ascii="Times New Roman" w:hAnsi="Times New Roman" w:cs="Times New Roman"/>
              </w:rPr>
            </w:pPr>
            <w:r w:rsidRPr="00C27CF7">
              <w:rPr>
                <w:rFonts w:ascii="Times New Roman" w:hAnsi="Times New Roman" w:cs="Times New Roman"/>
              </w:rPr>
              <w:t>7</w:t>
            </w:r>
          </w:p>
        </w:tc>
        <w:tc>
          <w:tcPr>
            <w:tcW w:w="2147" w:type="dxa"/>
            <w:vAlign w:val="center"/>
          </w:tcPr>
          <w:p w14:paraId="1AC537E6" w14:textId="6B1FAD3A" w:rsidR="009B5F74"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Bus(</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int)</w:t>
            </w:r>
          </w:p>
        </w:tc>
        <w:tc>
          <w:tcPr>
            <w:tcW w:w="2391" w:type="dxa"/>
            <w:vAlign w:val="center"/>
          </w:tcPr>
          <w:p w14:paraId="1AFE27E8" w14:textId="352FEEC4"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Constructor</w:t>
            </w:r>
            <w:proofErr w:type="spellEnd"/>
          </w:p>
        </w:tc>
        <w:tc>
          <w:tcPr>
            <w:tcW w:w="3786" w:type="dxa"/>
            <w:vAlign w:val="center"/>
          </w:tcPr>
          <w:p w14:paraId="234DBAD9" w14:textId="206C03A6" w:rsidR="009B5F74"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Menginisialisasi</w:t>
            </w:r>
            <w:proofErr w:type="spellEnd"/>
            <w:r w:rsidRPr="00387E18">
              <w:rPr>
                <w:rFonts w:ascii="Times New Roman" w:hAnsi="Times New Roman" w:cs="Times New Roman"/>
                <w:lang w:val="id-ID"/>
              </w:rPr>
              <w:t xml:space="preserve"> objek Bus dengan memanggil </w:t>
            </w:r>
            <w:proofErr w:type="spellStart"/>
            <w:r w:rsidRPr="00387E18">
              <w:rPr>
                <w:rFonts w:ascii="Times New Roman" w:hAnsi="Times New Roman" w:cs="Times New Roman"/>
                <w:lang w:val="id-ID"/>
              </w:rPr>
              <w:t>konstruktor</w:t>
            </w:r>
            <w:proofErr w:type="spellEnd"/>
            <w:r w:rsidRPr="00387E18">
              <w:rPr>
                <w:rFonts w:ascii="Times New Roman" w:hAnsi="Times New Roman" w:cs="Times New Roman"/>
                <w:lang w:val="id-ID"/>
              </w:rPr>
              <w:t xml:space="preserve"> Kendaraan</w:t>
            </w:r>
          </w:p>
        </w:tc>
      </w:tr>
      <w:tr w:rsidR="00387E18" w:rsidRPr="00C27CF7" w14:paraId="2915DBF3" w14:textId="77777777" w:rsidTr="00CD53F8">
        <w:tc>
          <w:tcPr>
            <w:tcW w:w="532" w:type="dxa"/>
            <w:vAlign w:val="center"/>
          </w:tcPr>
          <w:p w14:paraId="3C43AFCB" w14:textId="46A3CFAB" w:rsidR="00387E18" w:rsidRPr="00C27CF7" w:rsidRDefault="00387E18" w:rsidP="00CD53F8">
            <w:pPr>
              <w:jc w:val="center"/>
              <w:rPr>
                <w:rFonts w:ascii="Times New Roman" w:hAnsi="Times New Roman" w:cs="Times New Roman"/>
              </w:rPr>
            </w:pPr>
            <w:r>
              <w:rPr>
                <w:rFonts w:ascii="Times New Roman" w:hAnsi="Times New Roman" w:cs="Times New Roman"/>
              </w:rPr>
              <w:t>8</w:t>
            </w:r>
          </w:p>
        </w:tc>
        <w:tc>
          <w:tcPr>
            <w:tcW w:w="2147" w:type="dxa"/>
            <w:vAlign w:val="center"/>
          </w:tcPr>
          <w:p w14:paraId="0BBBC8DB" w14:textId="23B9EBA0" w:rsidR="00387E18"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Truk(</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 int)</w:t>
            </w:r>
          </w:p>
        </w:tc>
        <w:tc>
          <w:tcPr>
            <w:tcW w:w="2391" w:type="dxa"/>
            <w:vAlign w:val="center"/>
          </w:tcPr>
          <w:p w14:paraId="3E151F53" w14:textId="5977C7B5" w:rsidR="00387E18"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Constructor</w:t>
            </w:r>
            <w:proofErr w:type="spellEnd"/>
          </w:p>
        </w:tc>
        <w:tc>
          <w:tcPr>
            <w:tcW w:w="3786" w:type="dxa"/>
            <w:vAlign w:val="center"/>
          </w:tcPr>
          <w:p w14:paraId="4B5F7B9C" w14:textId="2E3C180E" w:rsidR="00387E18"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Menginisialisasi</w:t>
            </w:r>
            <w:proofErr w:type="spellEnd"/>
            <w:r w:rsidRPr="00387E18">
              <w:rPr>
                <w:rFonts w:ascii="Times New Roman" w:hAnsi="Times New Roman" w:cs="Times New Roman"/>
                <w:lang w:val="id-ID"/>
              </w:rPr>
              <w:t xml:space="preserve"> objek Truk dengan memanggil </w:t>
            </w:r>
            <w:proofErr w:type="spellStart"/>
            <w:r w:rsidRPr="00387E18">
              <w:rPr>
                <w:rFonts w:ascii="Times New Roman" w:hAnsi="Times New Roman" w:cs="Times New Roman"/>
                <w:lang w:val="id-ID"/>
              </w:rPr>
              <w:t>konstruktor</w:t>
            </w:r>
            <w:proofErr w:type="spellEnd"/>
            <w:r w:rsidRPr="00387E18">
              <w:rPr>
                <w:rFonts w:ascii="Times New Roman" w:hAnsi="Times New Roman" w:cs="Times New Roman"/>
                <w:lang w:val="id-ID"/>
              </w:rPr>
              <w:t xml:space="preserve"> Kendaraan</w:t>
            </w:r>
          </w:p>
        </w:tc>
      </w:tr>
      <w:tr w:rsidR="00387E18" w:rsidRPr="00C27CF7" w14:paraId="16C17C75" w14:textId="77777777" w:rsidTr="00CD53F8">
        <w:tc>
          <w:tcPr>
            <w:tcW w:w="532" w:type="dxa"/>
            <w:vAlign w:val="center"/>
          </w:tcPr>
          <w:p w14:paraId="2C146A15" w14:textId="17D05DDD" w:rsidR="00387E18" w:rsidRDefault="00387E18" w:rsidP="00CD53F8">
            <w:pPr>
              <w:jc w:val="center"/>
              <w:rPr>
                <w:rFonts w:ascii="Times New Roman" w:hAnsi="Times New Roman" w:cs="Times New Roman"/>
              </w:rPr>
            </w:pPr>
            <w:r>
              <w:rPr>
                <w:rFonts w:ascii="Times New Roman" w:hAnsi="Times New Roman" w:cs="Times New Roman"/>
              </w:rPr>
              <w:t>9</w:t>
            </w:r>
          </w:p>
        </w:tc>
        <w:tc>
          <w:tcPr>
            <w:tcW w:w="2147" w:type="dxa"/>
            <w:vAlign w:val="center"/>
          </w:tcPr>
          <w:p w14:paraId="26367F12" w14:textId="3196C4F7" w:rsidR="00387E18"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main(</w:t>
            </w:r>
            <w:proofErr w:type="spellStart"/>
            <w:r w:rsidRPr="00387E18">
              <w:rPr>
                <w:rFonts w:ascii="Times New Roman" w:hAnsi="Times New Roman" w:cs="Times New Roman"/>
                <w:lang w:val="id-ID"/>
              </w:rPr>
              <w:t>String</w:t>
            </w:r>
            <w:proofErr w:type="spellEnd"/>
            <w:r w:rsidRPr="00387E18">
              <w:rPr>
                <w:rFonts w:ascii="Times New Roman" w:hAnsi="Times New Roman" w:cs="Times New Roman"/>
                <w:lang w:val="id-ID"/>
              </w:rPr>
              <w:t>[])</w:t>
            </w:r>
          </w:p>
        </w:tc>
        <w:tc>
          <w:tcPr>
            <w:tcW w:w="2391" w:type="dxa"/>
            <w:vAlign w:val="center"/>
          </w:tcPr>
          <w:p w14:paraId="13B5AE68" w14:textId="5FF2ADA4" w:rsidR="00387E18" w:rsidRPr="00387E18" w:rsidRDefault="00387E18" w:rsidP="00CD53F8">
            <w:pPr>
              <w:jc w:val="center"/>
              <w:rPr>
                <w:rFonts w:ascii="Times New Roman" w:hAnsi="Times New Roman" w:cs="Times New Roman"/>
                <w:lang w:val="id-ID"/>
              </w:rPr>
            </w:pPr>
            <w:proofErr w:type="spellStart"/>
            <w:r w:rsidRPr="00387E18">
              <w:rPr>
                <w:rFonts w:ascii="Times New Roman" w:hAnsi="Times New Roman" w:cs="Times New Roman"/>
                <w:lang w:val="id-ID"/>
              </w:rPr>
              <w:t>Method</w:t>
            </w:r>
            <w:proofErr w:type="spellEnd"/>
            <w:r w:rsidRPr="00387E18">
              <w:rPr>
                <w:rFonts w:ascii="Times New Roman" w:hAnsi="Times New Roman" w:cs="Times New Roman"/>
                <w:lang w:val="id-ID"/>
              </w:rPr>
              <w:t xml:space="preserve"> (</w:t>
            </w:r>
            <w:proofErr w:type="spellStart"/>
            <w:r w:rsidRPr="00387E18">
              <w:rPr>
                <w:rFonts w:ascii="Times New Roman" w:hAnsi="Times New Roman" w:cs="Times New Roman"/>
                <w:lang w:val="id-ID"/>
              </w:rPr>
              <w:t>Procedural</w:t>
            </w:r>
            <w:proofErr w:type="spellEnd"/>
            <w:r w:rsidRPr="00387E18">
              <w:rPr>
                <w:rFonts w:ascii="Times New Roman" w:hAnsi="Times New Roman" w:cs="Times New Roman"/>
                <w:lang w:val="id-ID"/>
              </w:rPr>
              <w:t>)</w:t>
            </w:r>
          </w:p>
        </w:tc>
        <w:tc>
          <w:tcPr>
            <w:tcW w:w="3786" w:type="dxa"/>
            <w:vAlign w:val="center"/>
          </w:tcPr>
          <w:p w14:paraId="3BF08F98" w14:textId="6146FBD0" w:rsidR="00387E18" w:rsidRPr="00387E18" w:rsidRDefault="00387E18" w:rsidP="00CD53F8">
            <w:pPr>
              <w:jc w:val="center"/>
              <w:rPr>
                <w:rFonts w:ascii="Times New Roman" w:hAnsi="Times New Roman" w:cs="Times New Roman"/>
                <w:lang w:val="id-ID"/>
              </w:rPr>
            </w:pPr>
            <w:r w:rsidRPr="00387E18">
              <w:rPr>
                <w:rFonts w:ascii="Times New Roman" w:hAnsi="Times New Roman" w:cs="Times New Roman"/>
                <w:lang w:val="id-ID"/>
              </w:rPr>
              <w:t>Metode utama untuk menjalankan program dan menguji sistem</w:t>
            </w:r>
          </w:p>
        </w:tc>
      </w:tr>
    </w:tbl>
    <w:p w14:paraId="5015B2B1" w14:textId="013C7702" w:rsidR="009B5F74" w:rsidRPr="00C27CF7" w:rsidRDefault="00731161">
      <w:pPr>
        <w:pStyle w:val="Judul1"/>
        <w:rPr>
          <w:rFonts w:ascii="Times New Roman" w:hAnsi="Times New Roman" w:cs="Times New Roman"/>
          <w:color w:val="auto"/>
          <w:lang w:val="nb-NO"/>
        </w:rPr>
      </w:pPr>
      <w:r>
        <w:rPr>
          <w:rFonts w:ascii="Times New Roman" w:hAnsi="Times New Roman" w:cs="Times New Roman"/>
          <w:color w:val="auto"/>
          <w:lang w:val="nb-NO"/>
        </w:rPr>
        <w:br/>
      </w:r>
      <w:r w:rsidR="00000000" w:rsidRPr="00C27CF7">
        <w:rPr>
          <w:rFonts w:ascii="Times New Roman" w:hAnsi="Times New Roman" w:cs="Times New Roman"/>
          <w:color w:val="auto"/>
          <w:lang w:val="nb-NO"/>
        </w:rPr>
        <w:t>IV. Dokumentasi dan Pembahasan Code</w:t>
      </w:r>
    </w:p>
    <w:p w14:paraId="482A929E" w14:textId="14C4291B" w:rsidR="00FD19F3" w:rsidRPr="00731161" w:rsidRDefault="00FD19F3" w:rsidP="00731161">
      <w:pPr>
        <w:pStyle w:val="DaftarParagraf"/>
        <w:numPr>
          <w:ilvl w:val="0"/>
          <w:numId w:val="17"/>
        </w:numPr>
        <w:rPr>
          <w:b/>
          <w:bCs/>
          <w:lang w:val="id-ID"/>
        </w:rPr>
      </w:pPr>
      <w:r w:rsidRPr="00731161">
        <w:rPr>
          <w:b/>
          <w:bCs/>
          <w:lang w:val="id-ID"/>
        </w:rPr>
        <w:t>Kendaraan.java</w:t>
      </w:r>
    </w:p>
    <w:p w14:paraId="10472787" w14:textId="293BA8DA" w:rsidR="00731161" w:rsidRPr="00731161" w:rsidRDefault="00731161" w:rsidP="00731161">
      <w:pPr>
        <w:ind w:left="360"/>
        <w:rPr>
          <w:b/>
          <w:bCs/>
          <w:lang w:val="id-ID"/>
        </w:rPr>
      </w:pPr>
      <w:r w:rsidRPr="00731161">
        <w:rPr>
          <w:b/>
          <w:bCs/>
          <w:lang w:val="id-ID"/>
        </w:rPr>
        <w:lastRenderedPageBreak/>
        <w:drawing>
          <wp:inline distT="0" distB="0" distL="0" distR="0" wp14:anchorId="07DDBBC1" wp14:editId="676C9595">
            <wp:extent cx="5486400" cy="4295775"/>
            <wp:effectExtent l="0" t="0" r="0" b="9525"/>
            <wp:docPr id="1938667534" name="Gambar 1" descr="Sebuah gambar berisi teks, cuplikan layar, software,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7534" name="Gambar 1" descr="Sebuah gambar berisi teks, cuplikan layar, software, tampilan&#10;&#10;Konten yang dihasilkan AI mungkin salah."/>
                    <pic:cNvPicPr/>
                  </pic:nvPicPr>
                  <pic:blipFill>
                    <a:blip r:embed="rId6"/>
                    <a:stretch>
                      <a:fillRect/>
                    </a:stretch>
                  </pic:blipFill>
                  <pic:spPr>
                    <a:xfrm>
                      <a:off x="0" y="0"/>
                      <a:ext cx="5486400" cy="4295775"/>
                    </a:xfrm>
                    <a:prstGeom prst="rect">
                      <a:avLst/>
                    </a:prstGeom>
                  </pic:spPr>
                </pic:pic>
              </a:graphicData>
            </a:graphic>
          </wp:inline>
        </w:drawing>
      </w:r>
    </w:p>
    <w:p w14:paraId="2447A04D" w14:textId="77777777" w:rsidR="00FD19F3" w:rsidRPr="00FD19F3" w:rsidRDefault="00FD19F3" w:rsidP="00FD19F3">
      <w:pPr>
        <w:numPr>
          <w:ilvl w:val="0"/>
          <w:numId w:val="10"/>
        </w:numPr>
        <w:rPr>
          <w:lang w:val="id-ID"/>
        </w:rPr>
      </w:pPr>
      <w:r w:rsidRPr="00FD19F3">
        <w:rPr>
          <w:b/>
          <w:bCs/>
          <w:lang w:val="id-ID"/>
        </w:rPr>
        <w:t>Fungsi Utama</w:t>
      </w:r>
      <w:r w:rsidRPr="00FD19F3">
        <w:rPr>
          <w:lang w:val="id-ID"/>
        </w:rPr>
        <w:t>: Mendefinisikan kelas abstrak Kendaraan sebagai dasar untuk semua jenis kendaraan dalam sistem sewa.</w:t>
      </w:r>
    </w:p>
    <w:p w14:paraId="6ADD68D6" w14:textId="77777777" w:rsidR="00FD19F3" w:rsidRPr="00FD19F3" w:rsidRDefault="00FD19F3" w:rsidP="00FD19F3">
      <w:pPr>
        <w:numPr>
          <w:ilvl w:val="0"/>
          <w:numId w:val="10"/>
        </w:numPr>
        <w:rPr>
          <w:lang w:val="id-ID"/>
        </w:rPr>
      </w:pPr>
      <w:r w:rsidRPr="00FD19F3">
        <w:rPr>
          <w:b/>
          <w:bCs/>
          <w:lang w:val="id-ID"/>
        </w:rPr>
        <w:t>Struktur</w:t>
      </w:r>
      <w:r w:rsidRPr="00FD19F3">
        <w:rPr>
          <w:lang w:val="id-ID"/>
        </w:rPr>
        <w:t xml:space="preserve">: </w:t>
      </w:r>
    </w:p>
    <w:p w14:paraId="4B0BC2CB" w14:textId="77777777" w:rsidR="00FD19F3" w:rsidRPr="00FD19F3" w:rsidRDefault="00FD19F3" w:rsidP="00FD19F3">
      <w:pPr>
        <w:numPr>
          <w:ilvl w:val="1"/>
          <w:numId w:val="10"/>
        </w:numPr>
        <w:rPr>
          <w:lang w:val="id-ID"/>
        </w:rPr>
      </w:pPr>
      <w:r w:rsidRPr="00FD19F3">
        <w:rPr>
          <w:lang w:val="id-ID"/>
        </w:rPr>
        <w:t xml:space="preserve">Atribut: </w:t>
      </w:r>
      <w:proofErr w:type="spellStart"/>
      <w:r w:rsidRPr="00FD19F3">
        <w:rPr>
          <w:lang w:val="id-ID"/>
        </w:rPr>
        <w:t>platNomor</w:t>
      </w:r>
      <w:proofErr w:type="spellEnd"/>
      <w:r w:rsidRPr="00FD19F3">
        <w:rPr>
          <w:lang w:val="id-ID"/>
        </w:rPr>
        <w:t xml:space="preserve"> (</w:t>
      </w:r>
      <w:proofErr w:type="spellStart"/>
      <w:r w:rsidRPr="00FD19F3">
        <w:rPr>
          <w:lang w:val="id-ID"/>
        </w:rPr>
        <w:t>String</w:t>
      </w:r>
      <w:proofErr w:type="spellEnd"/>
      <w:r w:rsidRPr="00FD19F3">
        <w:rPr>
          <w:lang w:val="id-ID"/>
        </w:rPr>
        <w:t xml:space="preserve">), </w:t>
      </w:r>
      <w:proofErr w:type="spellStart"/>
      <w:r w:rsidRPr="00FD19F3">
        <w:rPr>
          <w:lang w:val="id-ID"/>
        </w:rPr>
        <w:t>merk</w:t>
      </w:r>
      <w:proofErr w:type="spellEnd"/>
      <w:r w:rsidRPr="00FD19F3">
        <w:rPr>
          <w:lang w:val="id-ID"/>
        </w:rPr>
        <w:t xml:space="preserve"> (</w:t>
      </w:r>
      <w:proofErr w:type="spellStart"/>
      <w:r w:rsidRPr="00FD19F3">
        <w:rPr>
          <w:lang w:val="id-ID"/>
        </w:rPr>
        <w:t>String</w:t>
      </w:r>
      <w:proofErr w:type="spellEnd"/>
      <w:r w:rsidRPr="00FD19F3">
        <w:rPr>
          <w:lang w:val="id-ID"/>
        </w:rPr>
        <w:t xml:space="preserve">), </w:t>
      </w:r>
      <w:proofErr w:type="spellStart"/>
      <w:r w:rsidRPr="00FD19F3">
        <w:rPr>
          <w:lang w:val="id-ID"/>
        </w:rPr>
        <w:t>tahunProduksi</w:t>
      </w:r>
      <w:proofErr w:type="spellEnd"/>
      <w:r w:rsidRPr="00FD19F3">
        <w:rPr>
          <w:lang w:val="id-ID"/>
        </w:rPr>
        <w:t xml:space="preserve"> (int) dengan akses </w:t>
      </w:r>
      <w:proofErr w:type="spellStart"/>
      <w:r w:rsidRPr="00FD19F3">
        <w:rPr>
          <w:lang w:val="id-ID"/>
        </w:rPr>
        <w:t>protected</w:t>
      </w:r>
      <w:proofErr w:type="spellEnd"/>
      <w:r w:rsidRPr="00FD19F3">
        <w:rPr>
          <w:lang w:val="id-ID"/>
        </w:rPr>
        <w:t xml:space="preserve"> agar dapat diwarisi.</w:t>
      </w:r>
    </w:p>
    <w:p w14:paraId="1D3CB2B3" w14:textId="77777777" w:rsidR="00FD19F3" w:rsidRPr="00FD19F3" w:rsidRDefault="00FD19F3" w:rsidP="00FD19F3">
      <w:pPr>
        <w:numPr>
          <w:ilvl w:val="1"/>
          <w:numId w:val="10"/>
        </w:numPr>
        <w:rPr>
          <w:lang w:val="id-ID"/>
        </w:rPr>
      </w:pPr>
      <w:proofErr w:type="spellStart"/>
      <w:r w:rsidRPr="00FD19F3">
        <w:rPr>
          <w:lang w:val="id-ID"/>
        </w:rPr>
        <w:t>Constructor</w:t>
      </w:r>
      <w:proofErr w:type="spellEnd"/>
      <w:r w:rsidRPr="00FD19F3">
        <w:rPr>
          <w:lang w:val="id-ID"/>
        </w:rPr>
        <w:t>: Kendaraan(</w:t>
      </w:r>
      <w:proofErr w:type="spellStart"/>
      <w:r w:rsidRPr="00FD19F3">
        <w:rPr>
          <w:lang w:val="id-ID"/>
        </w:rPr>
        <w:t>String</w:t>
      </w:r>
      <w:proofErr w:type="spellEnd"/>
      <w:r w:rsidRPr="00FD19F3">
        <w:rPr>
          <w:lang w:val="id-ID"/>
        </w:rPr>
        <w:t xml:space="preserve"> </w:t>
      </w:r>
      <w:proofErr w:type="spellStart"/>
      <w:r w:rsidRPr="00FD19F3">
        <w:rPr>
          <w:lang w:val="id-ID"/>
        </w:rPr>
        <w:t>platNomor</w:t>
      </w:r>
      <w:proofErr w:type="spellEnd"/>
      <w:r w:rsidRPr="00FD19F3">
        <w:rPr>
          <w:lang w:val="id-ID"/>
        </w:rPr>
        <w:t xml:space="preserve">, </w:t>
      </w:r>
      <w:proofErr w:type="spellStart"/>
      <w:r w:rsidRPr="00FD19F3">
        <w:rPr>
          <w:lang w:val="id-ID"/>
        </w:rPr>
        <w:t>String</w:t>
      </w:r>
      <w:proofErr w:type="spellEnd"/>
      <w:r w:rsidRPr="00FD19F3">
        <w:rPr>
          <w:lang w:val="id-ID"/>
        </w:rPr>
        <w:t xml:space="preserve"> </w:t>
      </w:r>
      <w:proofErr w:type="spellStart"/>
      <w:r w:rsidRPr="00FD19F3">
        <w:rPr>
          <w:lang w:val="id-ID"/>
        </w:rPr>
        <w:t>merk</w:t>
      </w:r>
      <w:proofErr w:type="spellEnd"/>
      <w:r w:rsidRPr="00FD19F3">
        <w:rPr>
          <w:lang w:val="id-ID"/>
        </w:rPr>
        <w:t xml:space="preserve">, int </w:t>
      </w:r>
      <w:proofErr w:type="spellStart"/>
      <w:r w:rsidRPr="00FD19F3">
        <w:rPr>
          <w:lang w:val="id-ID"/>
        </w:rPr>
        <w:t>tahunProduksi</w:t>
      </w:r>
      <w:proofErr w:type="spellEnd"/>
      <w:r w:rsidRPr="00FD19F3">
        <w:rPr>
          <w:lang w:val="id-ID"/>
        </w:rPr>
        <w:t xml:space="preserve">) untuk </w:t>
      </w:r>
      <w:proofErr w:type="spellStart"/>
      <w:r w:rsidRPr="00FD19F3">
        <w:rPr>
          <w:lang w:val="id-ID"/>
        </w:rPr>
        <w:t>inisialisasi</w:t>
      </w:r>
      <w:proofErr w:type="spellEnd"/>
      <w:r w:rsidRPr="00FD19F3">
        <w:rPr>
          <w:lang w:val="id-ID"/>
        </w:rPr>
        <w:t xml:space="preserve"> atribut.</w:t>
      </w:r>
    </w:p>
    <w:p w14:paraId="3CA04569" w14:textId="77777777" w:rsidR="00FD19F3" w:rsidRPr="00FD19F3" w:rsidRDefault="00FD19F3" w:rsidP="00FD19F3">
      <w:pPr>
        <w:numPr>
          <w:ilvl w:val="1"/>
          <w:numId w:val="10"/>
        </w:numPr>
        <w:rPr>
          <w:lang w:val="id-ID"/>
        </w:rPr>
      </w:pPr>
      <w:proofErr w:type="spellStart"/>
      <w:r w:rsidRPr="00FD19F3">
        <w:rPr>
          <w:lang w:val="id-ID"/>
        </w:rPr>
        <w:t>Method</w:t>
      </w:r>
      <w:proofErr w:type="spellEnd"/>
      <w:r w:rsidRPr="00FD19F3">
        <w:rPr>
          <w:lang w:val="id-ID"/>
        </w:rPr>
        <w:t xml:space="preserve"> Konkret: </w:t>
      </w:r>
      <w:proofErr w:type="spellStart"/>
      <w:r w:rsidRPr="00FD19F3">
        <w:rPr>
          <w:lang w:val="id-ID"/>
        </w:rPr>
        <w:t>tampilkanInfo</w:t>
      </w:r>
      <w:proofErr w:type="spellEnd"/>
      <w:r w:rsidRPr="00FD19F3">
        <w:rPr>
          <w:lang w:val="id-ID"/>
        </w:rPr>
        <w:t>() menampilkan informasi kendaraan (</w:t>
      </w:r>
      <w:proofErr w:type="spellStart"/>
      <w:r w:rsidRPr="00FD19F3">
        <w:rPr>
          <w:lang w:val="id-ID"/>
        </w:rPr>
        <w:t>plat</w:t>
      </w:r>
      <w:proofErr w:type="spellEnd"/>
      <w:r w:rsidRPr="00FD19F3">
        <w:rPr>
          <w:lang w:val="id-ID"/>
        </w:rPr>
        <w:t xml:space="preserve"> nomor, merek, tahun produksi) ke konsol.</w:t>
      </w:r>
    </w:p>
    <w:p w14:paraId="6B939273" w14:textId="77777777" w:rsidR="00FD19F3" w:rsidRPr="00FD19F3" w:rsidRDefault="00FD19F3" w:rsidP="00FD19F3">
      <w:pPr>
        <w:numPr>
          <w:ilvl w:val="1"/>
          <w:numId w:val="10"/>
        </w:numPr>
        <w:rPr>
          <w:lang w:val="id-ID"/>
        </w:rPr>
      </w:pPr>
      <w:proofErr w:type="spellStart"/>
      <w:r w:rsidRPr="00FD19F3">
        <w:rPr>
          <w:lang w:val="id-ID"/>
        </w:rPr>
        <w:t>Method</w:t>
      </w:r>
      <w:proofErr w:type="spellEnd"/>
      <w:r w:rsidRPr="00FD19F3">
        <w:rPr>
          <w:lang w:val="id-ID"/>
        </w:rPr>
        <w:t xml:space="preserve"> Abstrak: </w:t>
      </w:r>
      <w:proofErr w:type="spellStart"/>
      <w:r w:rsidRPr="00FD19F3">
        <w:rPr>
          <w:lang w:val="id-ID"/>
        </w:rPr>
        <w:t>hitungBiayaSewa</w:t>
      </w:r>
      <w:proofErr w:type="spellEnd"/>
      <w:r w:rsidRPr="00FD19F3">
        <w:rPr>
          <w:lang w:val="id-ID"/>
        </w:rPr>
        <w:t xml:space="preserve">(int hari) dan </w:t>
      </w:r>
      <w:proofErr w:type="spellStart"/>
      <w:r w:rsidRPr="00FD19F3">
        <w:rPr>
          <w:lang w:val="id-ID"/>
        </w:rPr>
        <w:t>perluSupir</w:t>
      </w:r>
      <w:proofErr w:type="spellEnd"/>
      <w:r w:rsidRPr="00FD19F3">
        <w:rPr>
          <w:lang w:val="id-ID"/>
        </w:rPr>
        <w:t>() yang harus diimplementasikan oleh kelas turunan.</w:t>
      </w:r>
    </w:p>
    <w:p w14:paraId="176646A8" w14:textId="77777777" w:rsidR="00FD19F3" w:rsidRPr="00FD19F3" w:rsidRDefault="00FD19F3" w:rsidP="00FD19F3">
      <w:pPr>
        <w:numPr>
          <w:ilvl w:val="0"/>
          <w:numId w:val="10"/>
        </w:numPr>
        <w:rPr>
          <w:lang w:val="id-ID"/>
        </w:rPr>
      </w:pPr>
      <w:r w:rsidRPr="00FD19F3">
        <w:rPr>
          <w:b/>
          <w:bCs/>
          <w:lang w:val="id-ID"/>
        </w:rPr>
        <w:t>Logika</w:t>
      </w:r>
      <w:r w:rsidRPr="00FD19F3">
        <w:rPr>
          <w:lang w:val="id-ID"/>
        </w:rPr>
        <w:t>: Kelas ini menyediakan kerangka umum dengan pewarisan, memastikan semua kendaraan memiliki properti dasar dan metode yang konsisten.</w:t>
      </w:r>
    </w:p>
    <w:p w14:paraId="66786BB8" w14:textId="77777777" w:rsidR="00FD19F3" w:rsidRDefault="00FD19F3" w:rsidP="00FD19F3">
      <w:pPr>
        <w:rPr>
          <w:b/>
          <w:bCs/>
          <w:lang w:val="id-ID"/>
        </w:rPr>
      </w:pPr>
      <w:r w:rsidRPr="00FD19F3">
        <w:rPr>
          <w:b/>
          <w:bCs/>
          <w:lang w:val="id-ID"/>
        </w:rPr>
        <w:t>2. DapatDisewa.java</w:t>
      </w:r>
    </w:p>
    <w:p w14:paraId="43485401" w14:textId="24141E2C" w:rsidR="00731161" w:rsidRPr="00FD19F3" w:rsidRDefault="00731161" w:rsidP="00FD19F3">
      <w:pPr>
        <w:rPr>
          <w:b/>
          <w:bCs/>
          <w:lang w:val="id-ID"/>
        </w:rPr>
      </w:pPr>
      <w:r w:rsidRPr="00731161">
        <w:rPr>
          <w:b/>
          <w:bCs/>
          <w:lang w:val="id-ID"/>
        </w:rPr>
        <w:lastRenderedPageBreak/>
        <w:drawing>
          <wp:inline distT="0" distB="0" distL="0" distR="0" wp14:anchorId="32D64F35" wp14:editId="1AC1B71E">
            <wp:extent cx="4429743" cy="2038635"/>
            <wp:effectExtent l="0" t="0" r="0" b="0"/>
            <wp:docPr id="491645911" name="Gambar 1" descr="Sebuah gambar berisi teks, cuplikan layar, Font,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45911" name="Gambar 1" descr="Sebuah gambar berisi teks, cuplikan layar, Font, software&#10;&#10;Konten yang dihasilkan AI mungkin salah."/>
                    <pic:cNvPicPr/>
                  </pic:nvPicPr>
                  <pic:blipFill>
                    <a:blip r:embed="rId7"/>
                    <a:stretch>
                      <a:fillRect/>
                    </a:stretch>
                  </pic:blipFill>
                  <pic:spPr>
                    <a:xfrm>
                      <a:off x="0" y="0"/>
                      <a:ext cx="4429743" cy="2038635"/>
                    </a:xfrm>
                    <a:prstGeom prst="rect">
                      <a:avLst/>
                    </a:prstGeom>
                  </pic:spPr>
                </pic:pic>
              </a:graphicData>
            </a:graphic>
          </wp:inline>
        </w:drawing>
      </w:r>
    </w:p>
    <w:p w14:paraId="34C96FB9" w14:textId="77777777" w:rsidR="00FD19F3" w:rsidRPr="00FD19F3" w:rsidRDefault="00FD19F3" w:rsidP="00FD19F3">
      <w:pPr>
        <w:numPr>
          <w:ilvl w:val="0"/>
          <w:numId w:val="11"/>
        </w:numPr>
        <w:rPr>
          <w:lang w:val="id-ID"/>
        </w:rPr>
      </w:pPr>
      <w:r w:rsidRPr="00FD19F3">
        <w:rPr>
          <w:b/>
          <w:bCs/>
          <w:lang w:val="id-ID"/>
        </w:rPr>
        <w:t>Fungsi Utama</w:t>
      </w:r>
      <w:r w:rsidRPr="00FD19F3">
        <w:rPr>
          <w:lang w:val="id-ID"/>
        </w:rPr>
        <w:t xml:space="preserve">: Mendefinisikan antarmuka </w:t>
      </w:r>
      <w:proofErr w:type="spellStart"/>
      <w:r w:rsidRPr="00FD19F3">
        <w:rPr>
          <w:lang w:val="id-ID"/>
        </w:rPr>
        <w:t>DapatDisewa</w:t>
      </w:r>
      <w:proofErr w:type="spellEnd"/>
      <w:r w:rsidRPr="00FD19F3">
        <w:rPr>
          <w:lang w:val="id-ID"/>
        </w:rPr>
        <w:t xml:space="preserve"> yang menetapkan kontrak untuk kendaraan yang dapat disewakan.</w:t>
      </w:r>
    </w:p>
    <w:p w14:paraId="2ECFEC0B" w14:textId="77777777" w:rsidR="00FD19F3" w:rsidRPr="00FD19F3" w:rsidRDefault="00FD19F3" w:rsidP="00FD19F3">
      <w:pPr>
        <w:numPr>
          <w:ilvl w:val="0"/>
          <w:numId w:val="11"/>
        </w:numPr>
        <w:rPr>
          <w:lang w:val="id-ID"/>
        </w:rPr>
      </w:pPr>
      <w:r w:rsidRPr="00FD19F3">
        <w:rPr>
          <w:b/>
          <w:bCs/>
          <w:lang w:val="id-ID"/>
        </w:rPr>
        <w:t>Struktur</w:t>
      </w:r>
      <w:r w:rsidRPr="00FD19F3">
        <w:rPr>
          <w:lang w:val="id-ID"/>
        </w:rPr>
        <w:t xml:space="preserve">: </w:t>
      </w:r>
    </w:p>
    <w:p w14:paraId="799F21AF" w14:textId="77777777" w:rsidR="00FD19F3" w:rsidRPr="00FD19F3" w:rsidRDefault="00FD19F3" w:rsidP="00FD19F3">
      <w:pPr>
        <w:numPr>
          <w:ilvl w:val="1"/>
          <w:numId w:val="11"/>
        </w:numPr>
        <w:rPr>
          <w:lang w:val="id-ID"/>
        </w:rPr>
      </w:pPr>
      <w:proofErr w:type="spellStart"/>
      <w:r w:rsidRPr="00FD19F3">
        <w:rPr>
          <w:lang w:val="id-ID"/>
        </w:rPr>
        <w:t>Method</w:t>
      </w:r>
      <w:proofErr w:type="spellEnd"/>
      <w:r w:rsidRPr="00FD19F3">
        <w:rPr>
          <w:lang w:val="id-ID"/>
        </w:rPr>
        <w:t xml:space="preserve">: </w:t>
      </w:r>
      <w:proofErr w:type="spellStart"/>
      <w:r w:rsidRPr="00FD19F3">
        <w:rPr>
          <w:lang w:val="id-ID"/>
        </w:rPr>
        <w:t>hitungBiayaSewa</w:t>
      </w:r>
      <w:proofErr w:type="spellEnd"/>
      <w:r w:rsidRPr="00FD19F3">
        <w:rPr>
          <w:lang w:val="id-ID"/>
        </w:rPr>
        <w:t>(int hari) (mengembalikan int) untuk menghitung biaya sewa berdasarkan jumlah hari.</w:t>
      </w:r>
    </w:p>
    <w:p w14:paraId="68DC1F8C" w14:textId="77777777" w:rsidR="00FD19F3" w:rsidRPr="00FD19F3" w:rsidRDefault="00FD19F3" w:rsidP="00FD19F3">
      <w:pPr>
        <w:numPr>
          <w:ilvl w:val="1"/>
          <w:numId w:val="11"/>
        </w:numPr>
        <w:rPr>
          <w:lang w:val="id-ID"/>
        </w:rPr>
      </w:pPr>
      <w:proofErr w:type="spellStart"/>
      <w:r w:rsidRPr="00FD19F3">
        <w:rPr>
          <w:lang w:val="id-ID"/>
        </w:rPr>
        <w:t>Method</w:t>
      </w:r>
      <w:proofErr w:type="spellEnd"/>
      <w:r w:rsidRPr="00FD19F3">
        <w:rPr>
          <w:lang w:val="id-ID"/>
        </w:rPr>
        <w:t xml:space="preserve">: </w:t>
      </w:r>
      <w:proofErr w:type="spellStart"/>
      <w:r w:rsidRPr="00FD19F3">
        <w:rPr>
          <w:lang w:val="id-ID"/>
        </w:rPr>
        <w:t>perluSupir</w:t>
      </w:r>
      <w:proofErr w:type="spellEnd"/>
      <w:r w:rsidRPr="00FD19F3">
        <w:rPr>
          <w:lang w:val="id-ID"/>
        </w:rPr>
        <w:t xml:space="preserve">() (mengembalikan </w:t>
      </w:r>
      <w:proofErr w:type="spellStart"/>
      <w:r w:rsidRPr="00FD19F3">
        <w:rPr>
          <w:lang w:val="id-ID"/>
        </w:rPr>
        <w:t>boolean</w:t>
      </w:r>
      <w:proofErr w:type="spellEnd"/>
      <w:r w:rsidRPr="00FD19F3">
        <w:rPr>
          <w:lang w:val="id-ID"/>
        </w:rPr>
        <w:t xml:space="preserve">) untuk menentukan kebutuhan </w:t>
      </w:r>
      <w:proofErr w:type="spellStart"/>
      <w:r w:rsidRPr="00FD19F3">
        <w:rPr>
          <w:lang w:val="id-ID"/>
        </w:rPr>
        <w:t>supir</w:t>
      </w:r>
      <w:proofErr w:type="spellEnd"/>
      <w:r w:rsidRPr="00FD19F3">
        <w:rPr>
          <w:lang w:val="id-ID"/>
        </w:rPr>
        <w:t>.</w:t>
      </w:r>
    </w:p>
    <w:p w14:paraId="5FB32A21" w14:textId="77777777" w:rsidR="00FD19F3" w:rsidRPr="00FD19F3" w:rsidRDefault="00FD19F3" w:rsidP="00FD19F3">
      <w:pPr>
        <w:numPr>
          <w:ilvl w:val="0"/>
          <w:numId w:val="11"/>
        </w:numPr>
        <w:rPr>
          <w:lang w:val="id-ID"/>
        </w:rPr>
      </w:pPr>
      <w:r w:rsidRPr="00FD19F3">
        <w:rPr>
          <w:b/>
          <w:bCs/>
          <w:lang w:val="id-ID"/>
        </w:rPr>
        <w:t>Logika</w:t>
      </w:r>
      <w:r w:rsidRPr="00FD19F3">
        <w:rPr>
          <w:lang w:val="id-ID"/>
        </w:rPr>
        <w:t xml:space="preserve">: Antarmuka ini memastikan semua kendaraan yang dapat disewakan memiliki logika untuk menghitung biaya dan mengecek kebutuhan </w:t>
      </w:r>
      <w:proofErr w:type="spellStart"/>
      <w:r w:rsidRPr="00FD19F3">
        <w:rPr>
          <w:lang w:val="id-ID"/>
        </w:rPr>
        <w:t>supir</w:t>
      </w:r>
      <w:proofErr w:type="spellEnd"/>
      <w:r w:rsidRPr="00FD19F3">
        <w:rPr>
          <w:lang w:val="id-ID"/>
        </w:rPr>
        <w:t>, meningkatkan fleksibilitas sistem.</w:t>
      </w:r>
    </w:p>
    <w:p w14:paraId="1ADF7177" w14:textId="77777777" w:rsidR="00FD19F3" w:rsidRDefault="00FD19F3" w:rsidP="00FD19F3">
      <w:pPr>
        <w:rPr>
          <w:b/>
          <w:bCs/>
          <w:lang w:val="id-ID"/>
        </w:rPr>
      </w:pPr>
      <w:r w:rsidRPr="00FD19F3">
        <w:rPr>
          <w:b/>
          <w:bCs/>
          <w:lang w:val="id-ID"/>
        </w:rPr>
        <w:t>3. Muatan.java</w:t>
      </w:r>
    </w:p>
    <w:p w14:paraId="71FADA4C" w14:textId="51C8C99E" w:rsidR="00731161" w:rsidRPr="00FD19F3" w:rsidRDefault="00731161" w:rsidP="00FD19F3">
      <w:pPr>
        <w:rPr>
          <w:b/>
          <w:bCs/>
          <w:lang w:val="id-ID"/>
        </w:rPr>
      </w:pPr>
      <w:r w:rsidRPr="00731161">
        <w:rPr>
          <w:b/>
          <w:bCs/>
          <w:lang w:val="id-ID"/>
        </w:rPr>
        <w:drawing>
          <wp:inline distT="0" distB="0" distL="0" distR="0" wp14:anchorId="1EEB971B" wp14:editId="4BB3ABEA">
            <wp:extent cx="4544059" cy="2486372"/>
            <wp:effectExtent l="0" t="0" r="9525" b="9525"/>
            <wp:docPr id="938542105" name="Gambar 1" descr="Sebuah gambar berisi teks, cuplikan layar, software,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42105" name="Gambar 1" descr="Sebuah gambar berisi teks, cuplikan layar, software, Font&#10;&#10;Konten yang dihasilkan AI mungkin salah."/>
                    <pic:cNvPicPr/>
                  </pic:nvPicPr>
                  <pic:blipFill>
                    <a:blip r:embed="rId8"/>
                    <a:stretch>
                      <a:fillRect/>
                    </a:stretch>
                  </pic:blipFill>
                  <pic:spPr>
                    <a:xfrm>
                      <a:off x="0" y="0"/>
                      <a:ext cx="4544059" cy="2486372"/>
                    </a:xfrm>
                    <a:prstGeom prst="rect">
                      <a:avLst/>
                    </a:prstGeom>
                  </pic:spPr>
                </pic:pic>
              </a:graphicData>
            </a:graphic>
          </wp:inline>
        </w:drawing>
      </w:r>
    </w:p>
    <w:p w14:paraId="0910A7C5" w14:textId="77777777" w:rsidR="00FD19F3" w:rsidRPr="00FD19F3" w:rsidRDefault="00FD19F3" w:rsidP="00FD19F3">
      <w:pPr>
        <w:numPr>
          <w:ilvl w:val="0"/>
          <w:numId w:val="12"/>
        </w:numPr>
        <w:rPr>
          <w:lang w:val="id-ID"/>
        </w:rPr>
      </w:pPr>
      <w:r w:rsidRPr="00FD19F3">
        <w:rPr>
          <w:b/>
          <w:bCs/>
          <w:lang w:val="id-ID"/>
        </w:rPr>
        <w:t>Fungsi Utama</w:t>
      </w:r>
      <w:r w:rsidRPr="00FD19F3">
        <w:rPr>
          <w:lang w:val="id-ID"/>
        </w:rPr>
        <w:t>: Mendefinisikan antarmuka Muatan untuk kendaraan yang memiliki kapasitas muatan, seperti truk.</w:t>
      </w:r>
    </w:p>
    <w:p w14:paraId="5F00D342" w14:textId="77777777" w:rsidR="00FD19F3" w:rsidRPr="00FD19F3" w:rsidRDefault="00FD19F3" w:rsidP="00FD19F3">
      <w:pPr>
        <w:numPr>
          <w:ilvl w:val="0"/>
          <w:numId w:val="12"/>
        </w:numPr>
        <w:rPr>
          <w:lang w:val="id-ID"/>
        </w:rPr>
      </w:pPr>
      <w:r w:rsidRPr="00FD19F3">
        <w:rPr>
          <w:b/>
          <w:bCs/>
          <w:lang w:val="id-ID"/>
        </w:rPr>
        <w:lastRenderedPageBreak/>
        <w:t>Struktur</w:t>
      </w:r>
      <w:r w:rsidRPr="00FD19F3">
        <w:rPr>
          <w:lang w:val="id-ID"/>
        </w:rPr>
        <w:t xml:space="preserve">: </w:t>
      </w:r>
    </w:p>
    <w:p w14:paraId="3DB568A3" w14:textId="77777777" w:rsidR="00FD19F3" w:rsidRPr="00FD19F3" w:rsidRDefault="00FD19F3" w:rsidP="00FD19F3">
      <w:pPr>
        <w:numPr>
          <w:ilvl w:val="1"/>
          <w:numId w:val="12"/>
        </w:numPr>
        <w:rPr>
          <w:lang w:val="id-ID"/>
        </w:rPr>
      </w:pPr>
      <w:proofErr w:type="spellStart"/>
      <w:r w:rsidRPr="00FD19F3">
        <w:rPr>
          <w:lang w:val="id-ID"/>
        </w:rPr>
        <w:t>Method</w:t>
      </w:r>
      <w:proofErr w:type="spellEnd"/>
      <w:r w:rsidRPr="00FD19F3">
        <w:rPr>
          <w:lang w:val="id-ID"/>
        </w:rPr>
        <w:t xml:space="preserve">: </w:t>
      </w:r>
      <w:proofErr w:type="spellStart"/>
      <w:r w:rsidRPr="00FD19F3">
        <w:rPr>
          <w:lang w:val="id-ID"/>
        </w:rPr>
        <w:t>kapasitasMuatan</w:t>
      </w:r>
      <w:proofErr w:type="spellEnd"/>
      <w:r w:rsidRPr="00FD19F3">
        <w:rPr>
          <w:lang w:val="id-ID"/>
        </w:rPr>
        <w:t xml:space="preserve">() (mengembalikan </w:t>
      </w:r>
      <w:proofErr w:type="spellStart"/>
      <w:r w:rsidRPr="00FD19F3">
        <w:rPr>
          <w:lang w:val="id-ID"/>
        </w:rPr>
        <w:t>double</w:t>
      </w:r>
      <w:proofErr w:type="spellEnd"/>
      <w:r w:rsidRPr="00FD19F3">
        <w:rPr>
          <w:lang w:val="id-ID"/>
        </w:rPr>
        <w:t>) untuk mengembalikan kapasitas muatan dalam kg.</w:t>
      </w:r>
    </w:p>
    <w:p w14:paraId="737C1100" w14:textId="77777777" w:rsidR="00FD19F3" w:rsidRPr="00FD19F3" w:rsidRDefault="00FD19F3" w:rsidP="00FD19F3">
      <w:pPr>
        <w:numPr>
          <w:ilvl w:val="0"/>
          <w:numId w:val="12"/>
        </w:numPr>
        <w:rPr>
          <w:lang w:val="id-ID"/>
        </w:rPr>
      </w:pPr>
      <w:r w:rsidRPr="00FD19F3">
        <w:rPr>
          <w:b/>
          <w:bCs/>
          <w:lang w:val="id-ID"/>
        </w:rPr>
        <w:t>Logika</w:t>
      </w:r>
      <w:r w:rsidRPr="00FD19F3">
        <w:rPr>
          <w:lang w:val="id-ID"/>
        </w:rPr>
        <w:t xml:space="preserve">: Antarmuka ini memperluas fungsionalitas untuk kendaraan tertentu (misalnya, Truk) dengan atribut tambahan, mendukung </w:t>
      </w:r>
      <w:proofErr w:type="spellStart"/>
      <w:r w:rsidRPr="00FD19F3">
        <w:rPr>
          <w:lang w:val="id-ID"/>
        </w:rPr>
        <w:t>polimorfisme</w:t>
      </w:r>
      <w:proofErr w:type="spellEnd"/>
      <w:r w:rsidRPr="00FD19F3">
        <w:rPr>
          <w:lang w:val="id-ID"/>
        </w:rPr>
        <w:t>.</w:t>
      </w:r>
    </w:p>
    <w:p w14:paraId="3139F03A" w14:textId="77777777" w:rsidR="00FD19F3" w:rsidRDefault="00FD19F3" w:rsidP="00FD19F3">
      <w:pPr>
        <w:rPr>
          <w:b/>
          <w:bCs/>
          <w:lang w:val="id-ID"/>
        </w:rPr>
      </w:pPr>
      <w:r w:rsidRPr="00FD19F3">
        <w:rPr>
          <w:b/>
          <w:bCs/>
          <w:lang w:val="id-ID"/>
        </w:rPr>
        <w:t>4. MobilPribadi.java</w:t>
      </w:r>
    </w:p>
    <w:p w14:paraId="4AE8F96C" w14:textId="17C2F959" w:rsidR="00731161" w:rsidRPr="00FD19F3" w:rsidRDefault="00731161" w:rsidP="00FD19F3">
      <w:pPr>
        <w:rPr>
          <w:b/>
          <w:bCs/>
          <w:lang w:val="id-ID"/>
        </w:rPr>
      </w:pPr>
      <w:r w:rsidRPr="00731161">
        <w:rPr>
          <w:b/>
          <w:bCs/>
          <w:lang w:val="id-ID"/>
        </w:rPr>
        <w:drawing>
          <wp:inline distT="0" distB="0" distL="0" distR="0" wp14:anchorId="2DE4930A" wp14:editId="739C2408">
            <wp:extent cx="5486400" cy="3856355"/>
            <wp:effectExtent l="0" t="0" r="0" b="0"/>
            <wp:docPr id="1565641278"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41278" name="Gambar 1" descr="Sebuah gambar berisi teks, cuplikan layar, software, Software multimedia&#10;&#10;Konten yang dihasilkan AI mungkin salah."/>
                    <pic:cNvPicPr/>
                  </pic:nvPicPr>
                  <pic:blipFill>
                    <a:blip r:embed="rId9"/>
                    <a:stretch>
                      <a:fillRect/>
                    </a:stretch>
                  </pic:blipFill>
                  <pic:spPr>
                    <a:xfrm>
                      <a:off x="0" y="0"/>
                      <a:ext cx="5486400" cy="3856355"/>
                    </a:xfrm>
                    <a:prstGeom prst="rect">
                      <a:avLst/>
                    </a:prstGeom>
                  </pic:spPr>
                </pic:pic>
              </a:graphicData>
            </a:graphic>
          </wp:inline>
        </w:drawing>
      </w:r>
    </w:p>
    <w:p w14:paraId="16C1BE95" w14:textId="77777777" w:rsidR="00FD19F3" w:rsidRPr="00FD19F3" w:rsidRDefault="00FD19F3" w:rsidP="00FD19F3">
      <w:pPr>
        <w:numPr>
          <w:ilvl w:val="0"/>
          <w:numId w:val="13"/>
        </w:numPr>
        <w:rPr>
          <w:lang w:val="id-ID"/>
        </w:rPr>
      </w:pPr>
      <w:r w:rsidRPr="00FD19F3">
        <w:rPr>
          <w:b/>
          <w:bCs/>
          <w:lang w:val="id-ID"/>
        </w:rPr>
        <w:t>Fungsi Utama</w:t>
      </w:r>
      <w:r w:rsidRPr="00FD19F3">
        <w:rPr>
          <w:lang w:val="id-ID"/>
        </w:rPr>
        <w:t xml:space="preserve">: Mengimplementasikan kelas </w:t>
      </w:r>
      <w:proofErr w:type="spellStart"/>
      <w:r w:rsidRPr="00FD19F3">
        <w:rPr>
          <w:lang w:val="id-ID"/>
        </w:rPr>
        <w:t>MobilPribadi</w:t>
      </w:r>
      <w:proofErr w:type="spellEnd"/>
      <w:r w:rsidRPr="00FD19F3">
        <w:rPr>
          <w:lang w:val="id-ID"/>
        </w:rPr>
        <w:t xml:space="preserve"> sebagai turunan dari Kendaraan dengan kemampuan sewa.</w:t>
      </w:r>
    </w:p>
    <w:p w14:paraId="21B927FB" w14:textId="77777777" w:rsidR="00FD19F3" w:rsidRPr="00FD19F3" w:rsidRDefault="00FD19F3" w:rsidP="00FD19F3">
      <w:pPr>
        <w:numPr>
          <w:ilvl w:val="0"/>
          <w:numId w:val="13"/>
        </w:numPr>
        <w:rPr>
          <w:lang w:val="id-ID"/>
        </w:rPr>
      </w:pPr>
      <w:r w:rsidRPr="00FD19F3">
        <w:rPr>
          <w:b/>
          <w:bCs/>
          <w:lang w:val="id-ID"/>
        </w:rPr>
        <w:t>Struktur</w:t>
      </w:r>
      <w:r w:rsidRPr="00FD19F3">
        <w:rPr>
          <w:lang w:val="id-ID"/>
        </w:rPr>
        <w:t xml:space="preserve">: </w:t>
      </w:r>
    </w:p>
    <w:p w14:paraId="573F9775" w14:textId="77777777" w:rsidR="00FD19F3" w:rsidRPr="00FD19F3" w:rsidRDefault="00FD19F3" w:rsidP="00FD19F3">
      <w:pPr>
        <w:numPr>
          <w:ilvl w:val="1"/>
          <w:numId w:val="13"/>
        </w:numPr>
        <w:rPr>
          <w:lang w:val="id-ID"/>
        </w:rPr>
      </w:pPr>
      <w:r w:rsidRPr="00FD19F3">
        <w:rPr>
          <w:lang w:val="id-ID"/>
        </w:rPr>
        <w:t xml:space="preserve">Atribut: </w:t>
      </w:r>
      <w:proofErr w:type="spellStart"/>
      <w:r w:rsidRPr="00FD19F3">
        <w:rPr>
          <w:lang w:val="id-ID"/>
        </w:rPr>
        <w:t>hargaSewaPerHari</w:t>
      </w:r>
      <w:proofErr w:type="spellEnd"/>
      <w:r w:rsidRPr="00FD19F3">
        <w:rPr>
          <w:lang w:val="id-ID"/>
        </w:rPr>
        <w:t xml:space="preserve"> (int) dengan nilai </w:t>
      </w:r>
      <w:proofErr w:type="spellStart"/>
      <w:r w:rsidRPr="00FD19F3">
        <w:rPr>
          <w:lang w:val="id-ID"/>
        </w:rPr>
        <w:t>default</w:t>
      </w:r>
      <w:proofErr w:type="spellEnd"/>
      <w:r w:rsidRPr="00FD19F3">
        <w:rPr>
          <w:lang w:val="id-ID"/>
        </w:rPr>
        <w:t xml:space="preserve"> 100.000.</w:t>
      </w:r>
    </w:p>
    <w:p w14:paraId="3DA24416" w14:textId="77777777" w:rsidR="00FD19F3" w:rsidRPr="00FD19F3" w:rsidRDefault="00FD19F3" w:rsidP="00FD19F3">
      <w:pPr>
        <w:numPr>
          <w:ilvl w:val="1"/>
          <w:numId w:val="13"/>
        </w:numPr>
        <w:rPr>
          <w:lang w:val="id-ID"/>
        </w:rPr>
      </w:pPr>
      <w:proofErr w:type="spellStart"/>
      <w:r w:rsidRPr="00FD19F3">
        <w:rPr>
          <w:lang w:val="id-ID"/>
        </w:rPr>
        <w:t>Constructor</w:t>
      </w:r>
      <w:proofErr w:type="spellEnd"/>
      <w:r w:rsidRPr="00FD19F3">
        <w:rPr>
          <w:lang w:val="id-ID"/>
        </w:rPr>
        <w:t xml:space="preserve">: </w:t>
      </w:r>
      <w:proofErr w:type="spellStart"/>
      <w:r w:rsidRPr="00FD19F3">
        <w:rPr>
          <w:lang w:val="id-ID"/>
        </w:rPr>
        <w:t>MobilPribadi</w:t>
      </w:r>
      <w:proofErr w:type="spellEnd"/>
      <w:r w:rsidRPr="00FD19F3">
        <w:rPr>
          <w:lang w:val="id-ID"/>
        </w:rPr>
        <w:t>(</w:t>
      </w:r>
      <w:proofErr w:type="spellStart"/>
      <w:r w:rsidRPr="00FD19F3">
        <w:rPr>
          <w:lang w:val="id-ID"/>
        </w:rPr>
        <w:t>String</w:t>
      </w:r>
      <w:proofErr w:type="spellEnd"/>
      <w:r w:rsidRPr="00FD19F3">
        <w:rPr>
          <w:lang w:val="id-ID"/>
        </w:rPr>
        <w:t xml:space="preserve"> </w:t>
      </w:r>
      <w:proofErr w:type="spellStart"/>
      <w:r w:rsidRPr="00FD19F3">
        <w:rPr>
          <w:lang w:val="id-ID"/>
        </w:rPr>
        <w:t>platNomor</w:t>
      </w:r>
      <w:proofErr w:type="spellEnd"/>
      <w:r w:rsidRPr="00FD19F3">
        <w:rPr>
          <w:lang w:val="id-ID"/>
        </w:rPr>
        <w:t xml:space="preserve">, </w:t>
      </w:r>
      <w:proofErr w:type="spellStart"/>
      <w:r w:rsidRPr="00FD19F3">
        <w:rPr>
          <w:lang w:val="id-ID"/>
        </w:rPr>
        <w:t>String</w:t>
      </w:r>
      <w:proofErr w:type="spellEnd"/>
      <w:r w:rsidRPr="00FD19F3">
        <w:rPr>
          <w:lang w:val="id-ID"/>
        </w:rPr>
        <w:t xml:space="preserve"> </w:t>
      </w:r>
      <w:proofErr w:type="spellStart"/>
      <w:r w:rsidRPr="00FD19F3">
        <w:rPr>
          <w:lang w:val="id-ID"/>
        </w:rPr>
        <w:t>merk</w:t>
      </w:r>
      <w:proofErr w:type="spellEnd"/>
      <w:r w:rsidRPr="00FD19F3">
        <w:rPr>
          <w:lang w:val="id-ID"/>
        </w:rPr>
        <w:t xml:space="preserve">, int </w:t>
      </w:r>
      <w:proofErr w:type="spellStart"/>
      <w:r w:rsidRPr="00FD19F3">
        <w:rPr>
          <w:lang w:val="id-ID"/>
        </w:rPr>
        <w:t>tahunProduksi</w:t>
      </w:r>
      <w:proofErr w:type="spellEnd"/>
      <w:r w:rsidRPr="00FD19F3">
        <w:rPr>
          <w:lang w:val="id-ID"/>
        </w:rPr>
        <w:t xml:space="preserve">) memanggil </w:t>
      </w:r>
      <w:proofErr w:type="spellStart"/>
      <w:r w:rsidRPr="00FD19F3">
        <w:rPr>
          <w:lang w:val="id-ID"/>
        </w:rPr>
        <w:t>konstruktor</w:t>
      </w:r>
      <w:proofErr w:type="spellEnd"/>
      <w:r w:rsidRPr="00FD19F3">
        <w:rPr>
          <w:lang w:val="id-ID"/>
        </w:rPr>
        <w:t xml:space="preserve"> Kendaraan.</w:t>
      </w:r>
    </w:p>
    <w:p w14:paraId="151ADF01" w14:textId="77777777" w:rsidR="00FD19F3" w:rsidRPr="00FD19F3" w:rsidRDefault="00FD19F3" w:rsidP="00FD19F3">
      <w:pPr>
        <w:numPr>
          <w:ilvl w:val="1"/>
          <w:numId w:val="13"/>
        </w:numPr>
        <w:rPr>
          <w:lang w:val="id-ID"/>
        </w:rPr>
      </w:pPr>
      <w:proofErr w:type="spellStart"/>
      <w:r w:rsidRPr="00FD19F3">
        <w:rPr>
          <w:lang w:val="id-ID"/>
        </w:rPr>
        <w:t>Method</w:t>
      </w:r>
      <w:proofErr w:type="spellEnd"/>
      <w:r w:rsidRPr="00FD19F3">
        <w:rPr>
          <w:lang w:val="id-ID"/>
        </w:rPr>
        <w:t xml:space="preserve">: </w:t>
      </w:r>
    </w:p>
    <w:p w14:paraId="42E9E921" w14:textId="77777777" w:rsidR="00FD19F3" w:rsidRPr="00FD19F3" w:rsidRDefault="00FD19F3" w:rsidP="00FD19F3">
      <w:pPr>
        <w:numPr>
          <w:ilvl w:val="2"/>
          <w:numId w:val="13"/>
        </w:numPr>
        <w:rPr>
          <w:lang w:val="id-ID"/>
        </w:rPr>
      </w:pPr>
      <w:proofErr w:type="spellStart"/>
      <w:r w:rsidRPr="00FD19F3">
        <w:rPr>
          <w:lang w:val="id-ID"/>
        </w:rPr>
        <w:t>hitungBiayaSewa</w:t>
      </w:r>
      <w:proofErr w:type="spellEnd"/>
      <w:r w:rsidRPr="00FD19F3">
        <w:rPr>
          <w:lang w:val="id-ID"/>
        </w:rPr>
        <w:t xml:space="preserve">(int hari) mengembalikan </w:t>
      </w:r>
      <w:proofErr w:type="spellStart"/>
      <w:r w:rsidRPr="00FD19F3">
        <w:rPr>
          <w:lang w:val="id-ID"/>
        </w:rPr>
        <w:t>hargaSewaPerHari</w:t>
      </w:r>
      <w:proofErr w:type="spellEnd"/>
      <w:r w:rsidRPr="00FD19F3">
        <w:rPr>
          <w:lang w:val="id-ID"/>
        </w:rPr>
        <w:t xml:space="preserve"> * hari.</w:t>
      </w:r>
    </w:p>
    <w:p w14:paraId="22A16092" w14:textId="77777777" w:rsidR="00FD19F3" w:rsidRPr="00FD19F3" w:rsidRDefault="00FD19F3" w:rsidP="00FD19F3">
      <w:pPr>
        <w:numPr>
          <w:ilvl w:val="2"/>
          <w:numId w:val="13"/>
        </w:numPr>
        <w:rPr>
          <w:lang w:val="id-ID"/>
        </w:rPr>
      </w:pPr>
      <w:proofErr w:type="spellStart"/>
      <w:r w:rsidRPr="00FD19F3">
        <w:rPr>
          <w:lang w:val="id-ID"/>
        </w:rPr>
        <w:lastRenderedPageBreak/>
        <w:t>perluSupir</w:t>
      </w:r>
      <w:proofErr w:type="spellEnd"/>
      <w:r w:rsidRPr="00FD19F3">
        <w:rPr>
          <w:lang w:val="id-ID"/>
        </w:rPr>
        <w:t xml:space="preserve">() mengembalikan </w:t>
      </w:r>
      <w:proofErr w:type="spellStart"/>
      <w:r w:rsidRPr="00FD19F3">
        <w:rPr>
          <w:lang w:val="id-ID"/>
        </w:rPr>
        <w:t>false</w:t>
      </w:r>
      <w:proofErr w:type="spellEnd"/>
      <w:r w:rsidRPr="00FD19F3">
        <w:rPr>
          <w:lang w:val="id-ID"/>
        </w:rPr>
        <w:t xml:space="preserve"> (mobil pribadi tidak memerlukan </w:t>
      </w:r>
      <w:proofErr w:type="spellStart"/>
      <w:r w:rsidRPr="00FD19F3">
        <w:rPr>
          <w:lang w:val="id-ID"/>
        </w:rPr>
        <w:t>supir</w:t>
      </w:r>
      <w:proofErr w:type="spellEnd"/>
      <w:r w:rsidRPr="00FD19F3">
        <w:rPr>
          <w:lang w:val="id-ID"/>
        </w:rPr>
        <w:t>).</w:t>
      </w:r>
    </w:p>
    <w:p w14:paraId="240282C1" w14:textId="77777777" w:rsidR="00FD19F3" w:rsidRPr="00FD19F3" w:rsidRDefault="00FD19F3" w:rsidP="00FD19F3">
      <w:pPr>
        <w:numPr>
          <w:ilvl w:val="0"/>
          <w:numId w:val="13"/>
        </w:numPr>
        <w:rPr>
          <w:lang w:val="id-ID"/>
        </w:rPr>
      </w:pPr>
      <w:r w:rsidRPr="00FD19F3">
        <w:rPr>
          <w:b/>
          <w:bCs/>
          <w:lang w:val="id-ID"/>
        </w:rPr>
        <w:t>Logika</w:t>
      </w:r>
      <w:r w:rsidRPr="00FD19F3">
        <w:rPr>
          <w:lang w:val="id-ID"/>
        </w:rPr>
        <w:t xml:space="preserve">: Kelas ini menyediakan implementasi spesifik untuk mobil pribadi dengan biaya tetap dan tanpa kebutuhan </w:t>
      </w:r>
      <w:proofErr w:type="spellStart"/>
      <w:r w:rsidRPr="00FD19F3">
        <w:rPr>
          <w:lang w:val="id-ID"/>
        </w:rPr>
        <w:t>supir</w:t>
      </w:r>
      <w:proofErr w:type="spellEnd"/>
      <w:r w:rsidRPr="00FD19F3">
        <w:rPr>
          <w:lang w:val="id-ID"/>
        </w:rPr>
        <w:t>.</w:t>
      </w:r>
    </w:p>
    <w:p w14:paraId="16893A94" w14:textId="77777777" w:rsidR="00FD19F3" w:rsidRDefault="00FD19F3" w:rsidP="00FD19F3">
      <w:pPr>
        <w:rPr>
          <w:b/>
          <w:bCs/>
          <w:lang w:val="id-ID"/>
        </w:rPr>
      </w:pPr>
      <w:r w:rsidRPr="00FD19F3">
        <w:rPr>
          <w:b/>
          <w:bCs/>
          <w:lang w:val="id-ID"/>
        </w:rPr>
        <w:t>5. Bus.java</w:t>
      </w:r>
    </w:p>
    <w:p w14:paraId="6C70EBDB" w14:textId="269A23D6" w:rsidR="00FD19F3" w:rsidRPr="00FD19F3" w:rsidRDefault="00FD19F3" w:rsidP="00FD19F3">
      <w:pPr>
        <w:rPr>
          <w:b/>
          <w:bCs/>
          <w:lang w:val="id-ID"/>
        </w:rPr>
      </w:pPr>
      <w:r w:rsidRPr="00FD19F3">
        <w:rPr>
          <w:b/>
          <w:bCs/>
          <w:lang w:val="id-ID"/>
        </w:rPr>
        <w:drawing>
          <wp:inline distT="0" distB="0" distL="0" distR="0" wp14:anchorId="025D7E18" wp14:editId="7E849BD2">
            <wp:extent cx="5486400" cy="4083685"/>
            <wp:effectExtent l="0" t="0" r="0" b="0"/>
            <wp:docPr id="1700703070" name="Gambar 1" descr="Sebuah gambar berisi teks, cuplikan layar, software, Sistem operas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3070" name="Gambar 1" descr="Sebuah gambar berisi teks, cuplikan layar, software, Sistem operasi&#10;&#10;Konten yang dihasilkan AI mungkin salah."/>
                    <pic:cNvPicPr/>
                  </pic:nvPicPr>
                  <pic:blipFill>
                    <a:blip r:embed="rId10"/>
                    <a:stretch>
                      <a:fillRect/>
                    </a:stretch>
                  </pic:blipFill>
                  <pic:spPr>
                    <a:xfrm>
                      <a:off x="0" y="0"/>
                      <a:ext cx="5486400" cy="4083685"/>
                    </a:xfrm>
                    <a:prstGeom prst="rect">
                      <a:avLst/>
                    </a:prstGeom>
                  </pic:spPr>
                </pic:pic>
              </a:graphicData>
            </a:graphic>
          </wp:inline>
        </w:drawing>
      </w:r>
    </w:p>
    <w:p w14:paraId="2998F424" w14:textId="77777777" w:rsidR="00FD19F3" w:rsidRPr="00FD19F3" w:rsidRDefault="00FD19F3" w:rsidP="00FD19F3">
      <w:pPr>
        <w:numPr>
          <w:ilvl w:val="0"/>
          <w:numId w:val="14"/>
        </w:numPr>
        <w:rPr>
          <w:lang w:val="id-ID"/>
        </w:rPr>
      </w:pPr>
      <w:r w:rsidRPr="00FD19F3">
        <w:rPr>
          <w:b/>
          <w:bCs/>
          <w:lang w:val="id-ID"/>
        </w:rPr>
        <w:t>Fungsi Utama</w:t>
      </w:r>
      <w:r w:rsidRPr="00FD19F3">
        <w:rPr>
          <w:lang w:val="id-ID"/>
        </w:rPr>
        <w:t>: Mengimplementasikan kelas Bus sebagai turunan dari Kendaraan dengan kemampuan sewa.</w:t>
      </w:r>
    </w:p>
    <w:p w14:paraId="6BDAE1A4" w14:textId="77777777" w:rsidR="00FD19F3" w:rsidRPr="00FD19F3" w:rsidRDefault="00FD19F3" w:rsidP="00FD19F3">
      <w:pPr>
        <w:numPr>
          <w:ilvl w:val="0"/>
          <w:numId w:val="14"/>
        </w:numPr>
        <w:rPr>
          <w:lang w:val="id-ID"/>
        </w:rPr>
      </w:pPr>
      <w:r w:rsidRPr="00FD19F3">
        <w:rPr>
          <w:b/>
          <w:bCs/>
          <w:lang w:val="id-ID"/>
        </w:rPr>
        <w:t>Struktur</w:t>
      </w:r>
      <w:r w:rsidRPr="00FD19F3">
        <w:rPr>
          <w:lang w:val="id-ID"/>
        </w:rPr>
        <w:t xml:space="preserve">: </w:t>
      </w:r>
    </w:p>
    <w:p w14:paraId="470F453E" w14:textId="77777777" w:rsidR="00FD19F3" w:rsidRPr="00FD19F3" w:rsidRDefault="00FD19F3" w:rsidP="00FD19F3">
      <w:pPr>
        <w:numPr>
          <w:ilvl w:val="1"/>
          <w:numId w:val="14"/>
        </w:numPr>
        <w:rPr>
          <w:lang w:val="id-ID"/>
        </w:rPr>
      </w:pPr>
      <w:r w:rsidRPr="00FD19F3">
        <w:rPr>
          <w:lang w:val="id-ID"/>
        </w:rPr>
        <w:t xml:space="preserve">Atribut: </w:t>
      </w:r>
      <w:proofErr w:type="spellStart"/>
      <w:r w:rsidRPr="00FD19F3">
        <w:rPr>
          <w:lang w:val="id-ID"/>
        </w:rPr>
        <w:t>hargaSewaPerHari</w:t>
      </w:r>
      <w:proofErr w:type="spellEnd"/>
      <w:r w:rsidRPr="00FD19F3">
        <w:rPr>
          <w:lang w:val="id-ID"/>
        </w:rPr>
        <w:t xml:space="preserve"> (int) dengan nilai </w:t>
      </w:r>
      <w:proofErr w:type="spellStart"/>
      <w:r w:rsidRPr="00FD19F3">
        <w:rPr>
          <w:lang w:val="id-ID"/>
        </w:rPr>
        <w:t>default</w:t>
      </w:r>
      <w:proofErr w:type="spellEnd"/>
      <w:r w:rsidRPr="00FD19F3">
        <w:rPr>
          <w:lang w:val="id-ID"/>
        </w:rPr>
        <w:t xml:space="preserve"> 500.000.</w:t>
      </w:r>
    </w:p>
    <w:p w14:paraId="2FE02E52" w14:textId="77777777" w:rsidR="00FD19F3" w:rsidRPr="00FD19F3" w:rsidRDefault="00FD19F3" w:rsidP="00FD19F3">
      <w:pPr>
        <w:numPr>
          <w:ilvl w:val="1"/>
          <w:numId w:val="14"/>
        </w:numPr>
        <w:rPr>
          <w:lang w:val="id-ID"/>
        </w:rPr>
      </w:pPr>
      <w:proofErr w:type="spellStart"/>
      <w:r w:rsidRPr="00FD19F3">
        <w:rPr>
          <w:lang w:val="id-ID"/>
        </w:rPr>
        <w:t>Constructor</w:t>
      </w:r>
      <w:proofErr w:type="spellEnd"/>
      <w:r w:rsidRPr="00FD19F3">
        <w:rPr>
          <w:lang w:val="id-ID"/>
        </w:rPr>
        <w:t>: Bus(</w:t>
      </w:r>
      <w:proofErr w:type="spellStart"/>
      <w:r w:rsidRPr="00FD19F3">
        <w:rPr>
          <w:lang w:val="id-ID"/>
        </w:rPr>
        <w:t>String</w:t>
      </w:r>
      <w:proofErr w:type="spellEnd"/>
      <w:r w:rsidRPr="00FD19F3">
        <w:rPr>
          <w:lang w:val="id-ID"/>
        </w:rPr>
        <w:t xml:space="preserve"> </w:t>
      </w:r>
      <w:proofErr w:type="spellStart"/>
      <w:r w:rsidRPr="00FD19F3">
        <w:rPr>
          <w:lang w:val="id-ID"/>
        </w:rPr>
        <w:t>platNomor</w:t>
      </w:r>
      <w:proofErr w:type="spellEnd"/>
      <w:r w:rsidRPr="00FD19F3">
        <w:rPr>
          <w:lang w:val="id-ID"/>
        </w:rPr>
        <w:t xml:space="preserve">, </w:t>
      </w:r>
      <w:proofErr w:type="spellStart"/>
      <w:r w:rsidRPr="00FD19F3">
        <w:rPr>
          <w:lang w:val="id-ID"/>
        </w:rPr>
        <w:t>String</w:t>
      </w:r>
      <w:proofErr w:type="spellEnd"/>
      <w:r w:rsidRPr="00FD19F3">
        <w:rPr>
          <w:lang w:val="id-ID"/>
        </w:rPr>
        <w:t xml:space="preserve"> </w:t>
      </w:r>
      <w:proofErr w:type="spellStart"/>
      <w:r w:rsidRPr="00FD19F3">
        <w:rPr>
          <w:lang w:val="id-ID"/>
        </w:rPr>
        <w:t>merk</w:t>
      </w:r>
      <w:proofErr w:type="spellEnd"/>
      <w:r w:rsidRPr="00FD19F3">
        <w:rPr>
          <w:lang w:val="id-ID"/>
        </w:rPr>
        <w:t xml:space="preserve">, int </w:t>
      </w:r>
      <w:proofErr w:type="spellStart"/>
      <w:r w:rsidRPr="00FD19F3">
        <w:rPr>
          <w:lang w:val="id-ID"/>
        </w:rPr>
        <w:t>tahunProduksi</w:t>
      </w:r>
      <w:proofErr w:type="spellEnd"/>
      <w:r w:rsidRPr="00FD19F3">
        <w:rPr>
          <w:lang w:val="id-ID"/>
        </w:rPr>
        <w:t xml:space="preserve">) memanggil </w:t>
      </w:r>
      <w:proofErr w:type="spellStart"/>
      <w:r w:rsidRPr="00FD19F3">
        <w:rPr>
          <w:lang w:val="id-ID"/>
        </w:rPr>
        <w:t>konstruktor</w:t>
      </w:r>
      <w:proofErr w:type="spellEnd"/>
      <w:r w:rsidRPr="00FD19F3">
        <w:rPr>
          <w:lang w:val="id-ID"/>
        </w:rPr>
        <w:t xml:space="preserve"> Kendaraan.</w:t>
      </w:r>
    </w:p>
    <w:p w14:paraId="465DCE9D" w14:textId="77777777" w:rsidR="00FD19F3" w:rsidRPr="00FD19F3" w:rsidRDefault="00FD19F3" w:rsidP="00FD19F3">
      <w:pPr>
        <w:numPr>
          <w:ilvl w:val="1"/>
          <w:numId w:val="14"/>
        </w:numPr>
        <w:rPr>
          <w:lang w:val="id-ID"/>
        </w:rPr>
      </w:pPr>
      <w:proofErr w:type="spellStart"/>
      <w:r w:rsidRPr="00FD19F3">
        <w:rPr>
          <w:lang w:val="id-ID"/>
        </w:rPr>
        <w:t>Method</w:t>
      </w:r>
      <w:proofErr w:type="spellEnd"/>
      <w:r w:rsidRPr="00FD19F3">
        <w:rPr>
          <w:lang w:val="id-ID"/>
        </w:rPr>
        <w:t xml:space="preserve">: </w:t>
      </w:r>
    </w:p>
    <w:p w14:paraId="17CC3A2C" w14:textId="77777777" w:rsidR="00FD19F3" w:rsidRPr="00FD19F3" w:rsidRDefault="00FD19F3" w:rsidP="00FD19F3">
      <w:pPr>
        <w:numPr>
          <w:ilvl w:val="2"/>
          <w:numId w:val="14"/>
        </w:numPr>
        <w:rPr>
          <w:lang w:val="id-ID"/>
        </w:rPr>
      </w:pPr>
      <w:proofErr w:type="spellStart"/>
      <w:r w:rsidRPr="00FD19F3">
        <w:rPr>
          <w:lang w:val="id-ID"/>
        </w:rPr>
        <w:t>hitungBiayaSewa</w:t>
      </w:r>
      <w:proofErr w:type="spellEnd"/>
      <w:r w:rsidRPr="00FD19F3">
        <w:rPr>
          <w:lang w:val="id-ID"/>
        </w:rPr>
        <w:t xml:space="preserve">(int hari) mengembalikan </w:t>
      </w:r>
      <w:proofErr w:type="spellStart"/>
      <w:r w:rsidRPr="00FD19F3">
        <w:rPr>
          <w:lang w:val="id-ID"/>
        </w:rPr>
        <w:t>hargaSewaPerHari</w:t>
      </w:r>
      <w:proofErr w:type="spellEnd"/>
      <w:r w:rsidRPr="00FD19F3">
        <w:rPr>
          <w:lang w:val="id-ID"/>
        </w:rPr>
        <w:t xml:space="preserve"> * hari.</w:t>
      </w:r>
    </w:p>
    <w:p w14:paraId="10E07B5C" w14:textId="77777777" w:rsidR="00FD19F3" w:rsidRPr="00FD19F3" w:rsidRDefault="00FD19F3" w:rsidP="00FD19F3">
      <w:pPr>
        <w:numPr>
          <w:ilvl w:val="2"/>
          <w:numId w:val="14"/>
        </w:numPr>
        <w:rPr>
          <w:lang w:val="id-ID"/>
        </w:rPr>
      </w:pPr>
      <w:proofErr w:type="spellStart"/>
      <w:r w:rsidRPr="00FD19F3">
        <w:rPr>
          <w:lang w:val="id-ID"/>
        </w:rPr>
        <w:t>perluSupir</w:t>
      </w:r>
      <w:proofErr w:type="spellEnd"/>
      <w:r w:rsidRPr="00FD19F3">
        <w:rPr>
          <w:lang w:val="id-ID"/>
        </w:rPr>
        <w:t xml:space="preserve">() mengembalikan </w:t>
      </w:r>
      <w:proofErr w:type="spellStart"/>
      <w:r w:rsidRPr="00FD19F3">
        <w:rPr>
          <w:lang w:val="id-ID"/>
        </w:rPr>
        <w:t>true</w:t>
      </w:r>
      <w:proofErr w:type="spellEnd"/>
      <w:r w:rsidRPr="00FD19F3">
        <w:rPr>
          <w:lang w:val="id-ID"/>
        </w:rPr>
        <w:t xml:space="preserve"> (bus memerlukan </w:t>
      </w:r>
      <w:proofErr w:type="spellStart"/>
      <w:r w:rsidRPr="00FD19F3">
        <w:rPr>
          <w:lang w:val="id-ID"/>
        </w:rPr>
        <w:t>supir</w:t>
      </w:r>
      <w:proofErr w:type="spellEnd"/>
      <w:r w:rsidRPr="00FD19F3">
        <w:rPr>
          <w:lang w:val="id-ID"/>
        </w:rPr>
        <w:t>).</w:t>
      </w:r>
    </w:p>
    <w:p w14:paraId="0EE935F1" w14:textId="77777777" w:rsidR="00FD19F3" w:rsidRPr="00FD19F3" w:rsidRDefault="00FD19F3" w:rsidP="00FD19F3">
      <w:pPr>
        <w:numPr>
          <w:ilvl w:val="0"/>
          <w:numId w:val="14"/>
        </w:numPr>
        <w:rPr>
          <w:lang w:val="id-ID"/>
        </w:rPr>
      </w:pPr>
      <w:r w:rsidRPr="00FD19F3">
        <w:rPr>
          <w:b/>
          <w:bCs/>
          <w:lang w:val="id-ID"/>
        </w:rPr>
        <w:lastRenderedPageBreak/>
        <w:t>Logika</w:t>
      </w:r>
      <w:r w:rsidRPr="00FD19F3">
        <w:rPr>
          <w:lang w:val="id-ID"/>
        </w:rPr>
        <w:t xml:space="preserve">: Kelas ini dirancang untuk bus dengan biaya lebih tinggi dan kebutuhan </w:t>
      </w:r>
      <w:proofErr w:type="spellStart"/>
      <w:r w:rsidRPr="00FD19F3">
        <w:rPr>
          <w:lang w:val="id-ID"/>
        </w:rPr>
        <w:t>supir</w:t>
      </w:r>
      <w:proofErr w:type="spellEnd"/>
      <w:r w:rsidRPr="00FD19F3">
        <w:rPr>
          <w:lang w:val="id-ID"/>
        </w:rPr>
        <w:t>, mencerminkan karakteristik nyata.</w:t>
      </w:r>
    </w:p>
    <w:p w14:paraId="6EB09CBC" w14:textId="77777777" w:rsidR="00FD19F3" w:rsidRDefault="00FD19F3" w:rsidP="00FD19F3">
      <w:pPr>
        <w:rPr>
          <w:b/>
          <w:bCs/>
          <w:lang w:val="id-ID"/>
        </w:rPr>
      </w:pPr>
      <w:r w:rsidRPr="00FD19F3">
        <w:rPr>
          <w:b/>
          <w:bCs/>
          <w:lang w:val="id-ID"/>
        </w:rPr>
        <w:t>6. Truk.java</w:t>
      </w:r>
    </w:p>
    <w:p w14:paraId="1B4468E0" w14:textId="4E5CCF20" w:rsidR="00FD19F3" w:rsidRPr="00FD19F3" w:rsidRDefault="00FD19F3" w:rsidP="00FD19F3">
      <w:pPr>
        <w:rPr>
          <w:b/>
          <w:bCs/>
          <w:lang w:val="id-ID"/>
        </w:rPr>
      </w:pPr>
      <w:r w:rsidRPr="00FD19F3">
        <w:rPr>
          <w:b/>
          <w:bCs/>
          <w:lang w:val="id-ID"/>
        </w:rPr>
        <w:drawing>
          <wp:inline distT="0" distB="0" distL="0" distR="0" wp14:anchorId="5982D41E" wp14:editId="0B4A433F">
            <wp:extent cx="3836613" cy="3801533"/>
            <wp:effectExtent l="0" t="0" r="0" b="8890"/>
            <wp:docPr id="727088870" name="Gambar 1" descr="Sebuah gambar berisi teks, cuplikan layar, software, Sistem operas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8870" name="Gambar 1" descr="Sebuah gambar berisi teks, cuplikan layar, software, Sistem operasi&#10;&#10;Konten yang dihasilkan AI mungkin salah."/>
                    <pic:cNvPicPr/>
                  </pic:nvPicPr>
                  <pic:blipFill>
                    <a:blip r:embed="rId11"/>
                    <a:stretch>
                      <a:fillRect/>
                    </a:stretch>
                  </pic:blipFill>
                  <pic:spPr>
                    <a:xfrm>
                      <a:off x="0" y="0"/>
                      <a:ext cx="3841668" cy="3806542"/>
                    </a:xfrm>
                    <a:prstGeom prst="rect">
                      <a:avLst/>
                    </a:prstGeom>
                  </pic:spPr>
                </pic:pic>
              </a:graphicData>
            </a:graphic>
          </wp:inline>
        </w:drawing>
      </w:r>
    </w:p>
    <w:p w14:paraId="0879BDC1" w14:textId="77777777" w:rsidR="00FD19F3" w:rsidRPr="00FD19F3" w:rsidRDefault="00FD19F3" w:rsidP="00FD19F3">
      <w:pPr>
        <w:numPr>
          <w:ilvl w:val="0"/>
          <w:numId w:val="15"/>
        </w:numPr>
        <w:rPr>
          <w:lang w:val="id-ID"/>
        </w:rPr>
      </w:pPr>
      <w:r w:rsidRPr="00FD19F3">
        <w:rPr>
          <w:b/>
          <w:bCs/>
          <w:lang w:val="id-ID"/>
        </w:rPr>
        <w:t>Fungsi Utama</w:t>
      </w:r>
      <w:r w:rsidRPr="00FD19F3">
        <w:rPr>
          <w:lang w:val="id-ID"/>
        </w:rPr>
        <w:t>: Mengimplementasikan kelas Truk sebagai turunan dari Kendaraan dengan kemampuan sewa dan muatan.</w:t>
      </w:r>
    </w:p>
    <w:p w14:paraId="4171467E" w14:textId="77777777" w:rsidR="00FD19F3" w:rsidRPr="00FD19F3" w:rsidRDefault="00FD19F3" w:rsidP="00FD19F3">
      <w:pPr>
        <w:numPr>
          <w:ilvl w:val="0"/>
          <w:numId w:val="15"/>
        </w:numPr>
        <w:rPr>
          <w:lang w:val="id-ID"/>
        </w:rPr>
      </w:pPr>
      <w:r w:rsidRPr="00FD19F3">
        <w:rPr>
          <w:b/>
          <w:bCs/>
          <w:lang w:val="id-ID"/>
        </w:rPr>
        <w:t>Struktur</w:t>
      </w:r>
      <w:r w:rsidRPr="00FD19F3">
        <w:rPr>
          <w:lang w:val="id-ID"/>
        </w:rPr>
        <w:t xml:space="preserve">: </w:t>
      </w:r>
    </w:p>
    <w:p w14:paraId="31AA1E26" w14:textId="77777777" w:rsidR="00FD19F3" w:rsidRPr="00FD19F3" w:rsidRDefault="00FD19F3" w:rsidP="00FD19F3">
      <w:pPr>
        <w:numPr>
          <w:ilvl w:val="1"/>
          <w:numId w:val="15"/>
        </w:numPr>
        <w:rPr>
          <w:lang w:val="id-ID"/>
        </w:rPr>
      </w:pPr>
      <w:r w:rsidRPr="00FD19F3">
        <w:rPr>
          <w:lang w:val="id-ID"/>
        </w:rPr>
        <w:t xml:space="preserve">Atribut: </w:t>
      </w:r>
      <w:proofErr w:type="spellStart"/>
      <w:r w:rsidRPr="00FD19F3">
        <w:rPr>
          <w:lang w:val="id-ID"/>
        </w:rPr>
        <w:t>hargaSewaPerHari</w:t>
      </w:r>
      <w:proofErr w:type="spellEnd"/>
      <w:r w:rsidRPr="00FD19F3">
        <w:rPr>
          <w:lang w:val="id-ID"/>
        </w:rPr>
        <w:t xml:space="preserve"> (int) dengan nilai </w:t>
      </w:r>
      <w:proofErr w:type="spellStart"/>
      <w:r w:rsidRPr="00FD19F3">
        <w:rPr>
          <w:lang w:val="id-ID"/>
        </w:rPr>
        <w:t>default</w:t>
      </w:r>
      <w:proofErr w:type="spellEnd"/>
      <w:r w:rsidRPr="00FD19F3">
        <w:rPr>
          <w:lang w:val="id-ID"/>
        </w:rPr>
        <w:t xml:space="preserve"> 300.000, kapasitas (</w:t>
      </w:r>
      <w:proofErr w:type="spellStart"/>
      <w:r w:rsidRPr="00FD19F3">
        <w:rPr>
          <w:lang w:val="id-ID"/>
        </w:rPr>
        <w:t>double</w:t>
      </w:r>
      <w:proofErr w:type="spellEnd"/>
      <w:r w:rsidRPr="00FD19F3">
        <w:rPr>
          <w:lang w:val="id-ID"/>
        </w:rPr>
        <w:t xml:space="preserve">) dengan nilai </w:t>
      </w:r>
      <w:proofErr w:type="spellStart"/>
      <w:r w:rsidRPr="00FD19F3">
        <w:rPr>
          <w:lang w:val="id-ID"/>
        </w:rPr>
        <w:t>default</w:t>
      </w:r>
      <w:proofErr w:type="spellEnd"/>
      <w:r w:rsidRPr="00FD19F3">
        <w:rPr>
          <w:lang w:val="id-ID"/>
        </w:rPr>
        <w:t xml:space="preserve"> 5000.0.</w:t>
      </w:r>
    </w:p>
    <w:p w14:paraId="6653717E" w14:textId="77777777" w:rsidR="00FD19F3" w:rsidRPr="00FD19F3" w:rsidRDefault="00FD19F3" w:rsidP="00FD19F3">
      <w:pPr>
        <w:numPr>
          <w:ilvl w:val="1"/>
          <w:numId w:val="15"/>
        </w:numPr>
        <w:rPr>
          <w:lang w:val="id-ID"/>
        </w:rPr>
      </w:pPr>
      <w:proofErr w:type="spellStart"/>
      <w:r w:rsidRPr="00FD19F3">
        <w:rPr>
          <w:lang w:val="id-ID"/>
        </w:rPr>
        <w:t>Constructor</w:t>
      </w:r>
      <w:proofErr w:type="spellEnd"/>
      <w:r w:rsidRPr="00FD19F3">
        <w:rPr>
          <w:lang w:val="id-ID"/>
        </w:rPr>
        <w:t>: Truk(</w:t>
      </w:r>
      <w:proofErr w:type="spellStart"/>
      <w:r w:rsidRPr="00FD19F3">
        <w:rPr>
          <w:lang w:val="id-ID"/>
        </w:rPr>
        <w:t>String</w:t>
      </w:r>
      <w:proofErr w:type="spellEnd"/>
      <w:r w:rsidRPr="00FD19F3">
        <w:rPr>
          <w:lang w:val="id-ID"/>
        </w:rPr>
        <w:t xml:space="preserve"> </w:t>
      </w:r>
      <w:proofErr w:type="spellStart"/>
      <w:r w:rsidRPr="00FD19F3">
        <w:rPr>
          <w:lang w:val="id-ID"/>
        </w:rPr>
        <w:t>platNomor</w:t>
      </w:r>
      <w:proofErr w:type="spellEnd"/>
      <w:r w:rsidRPr="00FD19F3">
        <w:rPr>
          <w:lang w:val="id-ID"/>
        </w:rPr>
        <w:t xml:space="preserve">, </w:t>
      </w:r>
      <w:proofErr w:type="spellStart"/>
      <w:r w:rsidRPr="00FD19F3">
        <w:rPr>
          <w:lang w:val="id-ID"/>
        </w:rPr>
        <w:t>String</w:t>
      </w:r>
      <w:proofErr w:type="spellEnd"/>
      <w:r w:rsidRPr="00FD19F3">
        <w:rPr>
          <w:lang w:val="id-ID"/>
        </w:rPr>
        <w:t xml:space="preserve"> </w:t>
      </w:r>
      <w:proofErr w:type="spellStart"/>
      <w:r w:rsidRPr="00FD19F3">
        <w:rPr>
          <w:lang w:val="id-ID"/>
        </w:rPr>
        <w:t>merk</w:t>
      </w:r>
      <w:proofErr w:type="spellEnd"/>
      <w:r w:rsidRPr="00FD19F3">
        <w:rPr>
          <w:lang w:val="id-ID"/>
        </w:rPr>
        <w:t xml:space="preserve">, int </w:t>
      </w:r>
      <w:proofErr w:type="spellStart"/>
      <w:r w:rsidRPr="00FD19F3">
        <w:rPr>
          <w:lang w:val="id-ID"/>
        </w:rPr>
        <w:t>tahunProduksi</w:t>
      </w:r>
      <w:proofErr w:type="spellEnd"/>
      <w:r w:rsidRPr="00FD19F3">
        <w:rPr>
          <w:lang w:val="id-ID"/>
        </w:rPr>
        <w:t xml:space="preserve">) memanggil </w:t>
      </w:r>
      <w:proofErr w:type="spellStart"/>
      <w:r w:rsidRPr="00FD19F3">
        <w:rPr>
          <w:lang w:val="id-ID"/>
        </w:rPr>
        <w:t>konstruktor</w:t>
      </w:r>
      <w:proofErr w:type="spellEnd"/>
      <w:r w:rsidRPr="00FD19F3">
        <w:rPr>
          <w:lang w:val="id-ID"/>
        </w:rPr>
        <w:t xml:space="preserve"> Kendaraan.</w:t>
      </w:r>
    </w:p>
    <w:p w14:paraId="2A35D8E0" w14:textId="77777777" w:rsidR="00FD19F3" w:rsidRPr="00FD19F3" w:rsidRDefault="00FD19F3" w:rsidP="00FD19F3">
      <w:pPr>
        <w:numPr>
          <w:ilvl w:val="1"/>
          <w:numId w:val="15"/>
        </w:numPr>
        <w:rPr>
          <w:lang w:val="id-ID"/>
        </w:rPr>
      </w:pPr>
      <w:proofErr w:type="spellStart"/>
      <w:r w:rsidRPr="00FD19F3">
        <w:rPr>
          <w:lang w:val="id-ID"/>
        </w:rPr>
        <w:t>Method</w:t>
      </w:r>
      <w:proofErr w:type="spellEnd"/>
      <w:r w:rsidRPr="00FD19F3">
        <w:rPr>
          <w:lang w:val="id-ID"/>
        </w:rPr>
        <w:t xml:space="preserve">: </w:t>
      </w:r>
    </w:p>
    <w:p w14:paraId="6ECDC4A4" w14:textId="77777777" w:rsidR="00FD19F3" w:rsidRPr="00FD19F3" w:rsidRDefault="00FD19F3" w:rsidP="00FD19F3">
      <w:pPr>
        <w:numPr>
          <w:ilvl w:val="2"/>
          <w:numId w:val="15"/>
        </w:numPr>
        <w:rPr>
          <w:lang w:val="id-ID"/>
        </w:rPr>
      </w:pPr>
      <w:proofErr w:type="spellStart"/>
      <w:r w:rsidRPr="00FD19F3">
        <w:rPr>
          <w:lang w:val="id-ID"/>
        </w:rPr>
        <w:t>hitungBiayaSewa</w:t>
      </w:r>
      <w:proofErr w:type="spellEnd"/>
      <w:r w:rsidRPr="00FD19F3">
        <w:rPr>
          <w:lang w:val="id-ID"/>
        </w:rPr>
        <w:t xml:space="preserve">(int hari) mengembalikan </w:t>
      </w:r>
      <w:proofErr w:type="spellStart"/>
      <w:r w:rsidRPr="00FD19F3">
        <w:rPr>
          <w:lang w:val="id-ID"/>
        </w:rPr>
        <w:t>hargaSewaPerHari</w:t>
      </w:r>
      <w:proofErr w:type="spellEnd"/>
      <w:r w:rsidRPr="00FD19F3">
        <w:rPr>
          <w:lang w:val="id-ID"/>
        </w:rPr>
        <w:t xml:space="preserve"> * hari.</w:t>
      </w:r>
    </w:p>
    <w:p w14:paraId="66FDBB6A" w14:textId="77777777" w:rsidR="00FD19F3" w:rsidRPr="00FD19F3" w:rsidRDefault="00FD19F3" w:rsidP="00FD19F3">
      <w:pPr>
        <w:numPr>
          <w:ilvl w:val="2"/>
          <w:numId w:val="15"/>
        </w:numPr>
        <w:rPr>
          <w:lang w:val="id-ID"/>
        </w:rPr>
      </w:pPr>
      <w:proofErr w:type="spellStart"/>
      <w:r w:rsidRPr="00FD19F3">
        <w:rPr>
          <w:lang w:val="id-ID"/>
        </w:rPr>
        <w:t>perluSupir</w:t>
      </w:r>
      <w:proofErr w:type="spellEnd"/>
      <w:r w:rsidRPr="00FD19F3">
        <w:rPr>
          <w:lang w:val="id-ID"/>
        </w:rPr>
        <w:t xml:space="preserve">() mengembalikan </w:t>
      </w:r>
      <w:proofErr w:type="spellStart"/>
      <w:r w:rsidRPr="00FD19F3">
        <w:rPr>
          <w:lang w:val="id-ID"/>
        </w:rPr>
        <w:t>true</w:t>
      </w:r>
      <w:proofErr w:type="spellEnd"/>
      <w:r w:rsidRPr="00FD19F3">
        <w:rPr>
          <w:lang w:val="id-ID"/>
        </w:rPr>
        <w:t xml:space="preserve"> (truk memerlukan </w:t>
      </w:r>
      <w:proofErr w:type="spellStart"/>
      <w:r w:rsidRPr="00FD19F3">
        <w:rPr>
          <w:lang w:val="id-ID"/>
        </w:rPr>
        <w:t>supir</w:t>
      </w:r>
      <w:proofErr w:type="spellEnd"/>
      <w:r w:rsidRPr="00FD19F3">
        <w:rPr>
          <w:lang w:val="id-ID"/>
        </w:rPr>
        <w:t>).</w:t>
      </w:r>
    </w:p>
    <w:p w14:paraId="2F0BCAD1" w14:textId="77777777" w:rsidR="00FD19F3" w:rsidRPr="00FD19F3" w:rsidRDefault="00FD19F3" w:rsidP="00FD19F3">
      <w:pPr>
        <w:numPr>
          <w:ilvl w:val="2"/>
          <w:numId w:val="15"/>
        </w:numPr>
        <w:rPr>
          <w:lang w:val="id-ID"/>
        </w:rPr>
      </w:pPr>
      <w:proofErr w:type="spellStart"/>
      <w:r w:rsidRPr="00FD19F3">
        <w:rPr>
          <w:lang w:val="id-ID"/>
        </w:rPr>
        <w:t>kapasitasMuatan</w:t>
      </w:r>
      <w:proofErr w:type="spellEnd"/>
      <w:r w:rsidRPr="00FD19F3">
        <w:rPr>
          <w:lang w:val="id-ID"/>
        </w:rPr>
        <w:t>() mengembalikan nilai kapasitas.</w:t>
      </w:r>
    </w:p>
    <w:p w14:paraId="727090AF" w14:textId="77777777" w:rsidR="00FD19F3" w:rsidRPr="00FD19F3" w:rsidRDefault="00FD19F3" w:rsidP="00FD19F3">
      <w:pPr>
        <w:numPr>
          <w:ilvl w:val="0"/>
          <w:numId w:val="15"/>
        </w:numPr>
        <w:rPr>
          <w:lang w:val="id-ID"/>
        </w:rPr>
      </w:pPr>
      <w:r w:rsidRPr="00FD19F3">
        <w:rPr>
          <w:b/>
          <w:bCs/>
          <w:lang w:val="id-ID"/>
        </w:rPr>
        <w:t>Logika</w:t>
      </w:r>
      <w:r w:rsidRPr="00FD19F3">
        <w:rPr>
          <w:lang w:val="id-ID"/>
        </w:rPr>
        <w:t xml:space="preserve">: Kelas ini mendukung fungsi tambahan untuk muatan, sesuai dengan antarmuka Muatan, dan mencerminkan kebutuhan </w:t>
      </w:r>
      <w:proofErr w:type="spellStart"/>
      <w:r w:rsidRPr="00FD19F3">
        <w:rPr>
          <w:lang w:val="id-ID"/>
        </w:rPr>
        <w:t>supir</w:t>
      </w:r>
      <w:proofErr w:type="spellEnd"/>
      <w:r w:rsidRPr="00FD19F3">
        <w:rPr>
          <w:lang w:val="id-ID"/>
        </w:rPr>
        <w:t>.</w:t>
      </w:r>
    </w:p>
    <w:p w14:paraId="3BA0D0F5" w14:textId="77777777" w:rsidR="00FD19F3" w:rsidRDefault="00FD19F3" w:rsidP="00FD19F3">
      <w:pPr>
        <w:rPr>
          <w:b/>
          <w:bCs/>
          <w:lang w:val="id-ID"/>
        </w:rPr>
      </w:pPr>
      <w:r w:rsidRPr="00FD19F3">
        <w:rPr>
          <w:b/>
          <w:bCs/>
          <w:lang w:val="id-ID"/>
        </w:rPr>
        <w:lastRenderedPageBreak/>
        <w:t>7. Main.java</w:t>
      </w:r>
    </w:p>
    <w:p w14:paraId="7116C04E" w14:textId="6D69FD85" w:rsidR="00FD19F3" w:rsidRPr="00FD19F3" w:rsidRDefault="00FD19F3" w:rsidP="00FD19F3">
      <w:pPr>
        <w:rPr>
          <w:b/>
          <w:bCs/>
          <w:lang w:val="id-ID"/>
        </w:rPr>
      </w:pPr>
      <w:r w:rsidRPr="00FD19F3">
        <w:rPr>
          <w:b/>
          <w:bCs/>
          <w:lang w:val="id-ID"/>
        </w:rPr>
        <w:drawing>
          <wp:inline distT="0" distB="0" distL="0" distR="0" wp14:anchorId="162FC58A" wp14:editId="721444F4">
            <wp:extent cx="5486400" cy="3044190"/>
            <wp:effectExtent l="0" t="0" r="0" b="3810"/>
            <wp:docPr id="14430093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09346" name=""/>
                    <pic:cNvPicPr/>
                  </pic:nvPicPr>
                  <pic:blipFill>
                    <a:blip r:embed="rId12"/>
                    <a:stretch>
                      <a:fillRect/>
                    </a:stretch>
                  </pic:blipFill>
                  <pic:spPr>
                    <a:xfrm>
                      <a:off x="0" y="0"/>
                      <a:ext cx="5486400" cy="3044190"/>
                    </a:xfrm>
                    <a:prstGeom prst="rect">
                      <a:avLst/>
                    </a:prstGeom>
                  </pic:spPr>
                </pic:pic>
              </a:graphicData>
            </a:graphic>
          </wp:inline>
        </w:drawing>
      </w:r>
    </w:p>
    <w:p w14:paraId="237D10A9" w14:textId="77777777" w:rsidR="00FD19F3" w:rsidRPr="00FD19F3" w:rsidRDefault="00FD19F3" w:rsidP="00FD19F3">
      <w:pPr>
        <w:numPr>
          <w:ilvl w:val="0"/>
          <w:numId w:val="16"/>
        </w:numPr>
        <w:rPr>
          <w:lang w:val="id-ID"/>
        </w:rPr>
      </w:pPr>
      <w:r w:rsidRPr="00FD19F3">
        <w:rPr>
          <w:b/>
          <w:bCs/>
          <w:lang w:val="id-ID"/>
        </w:rPr>
        <w:t>Fungsi Utama</w:t>
      </w:r>
      <w:r w:rsidRPr="00FD19F3">
        <w:rPr>
          <w:lang w:val="id-ID"/>
        </w:rPr>
        <w:t xml:space="preserve">: Menguji sistem sewa kendaraan dengan membuat </w:t>
      </w:r>
      <w:proofErr w:type="spellStart"/>
      <w:r w:rsidRPr="00FD19F3">
        <w:rPr>
          <w:lang w:val="id-ID"/>
        </w:rPr>
        <w:t>instance</w:t>
      </w:r>
      <w:proofErr w:type="spellEnd"/>
      <w:r w:rsidRPr="00FD19F3">
        <w:rPr>
          <w:lang w:val="id-ID"/>
        </w:rPr>
        <w:t xml:space="preserve"> dari kelas turunan dan memanggil </w:t>
      </w:r>
      <w:proofErr w:type="spellStart"/>
      <w:r w:rsidRPr="00FD19F3">
        <w:rPr>
          <w:lang w:val="id-ID"/>
        </w:rPr>
        <w:t>methodnya</w:t>
      </w:r>
      <w:proofErr w:type="spellEnd"/>
      <w:r w:rsidRPr="00FD19F3">
        <w:rPr>
          <w:lang w:val="id-ID"/>
        </w:rPr>
        <w:t>.</w:t>
      </w:r>
    </w:p>
    <w:p w14:paraId="0FF4EC14" w14:textId="77777777" w:rsidR="00FD19F3" w:rsidRPr="00FD19F3" w:rsidRDefault="00FD19F3" w:rsidP="00FD19F3">
      <w:pPr>
        <w:numPr>
          <w:ilvl w:val="0"/>
          <w:numId w:val="16"/>
        </w:numPr>
        <w:rPr>
          <w:lang w:val="id-ID"/>
        </w:rPr>
      </w:pPr>
      <w:r w:rsidRPr="00FD19F3">
        <w:rPr>
          <w:b/>
          <w:bCs/>
          <w:lang w:val="id-ID"/>
        </w:rPr>
        <w:t>Struktur</w:t>
      </w:r>
      <w:r w:rsidRPr="00FD19F3">
        <w:rPr>
          <w:lang w:val="id-ID"/>
        </w:rPr>
        <w:t xml:space="preserve">: </w:t>
      </w:r>
    </w:p>
    <w:p w14:paraId="42117616" w14:textId="77777777" w:rsidR="00FD19F3" w:rsidRPr="00FD19F3" w:rsidRDefault="00FD19F3" w:rsidP="00FD19F3">
      <w:pPr>
        <w:numPr>
          <w:ilvl w:val="1"/>
          <w:numId w:val="16"/>
        </w:numPr>
        <w:rPr>
          <w:lang w:val="id-ID"/>
        </w:rPr>
      </w:pPr>
      <w:proofErr w:type="spellStart"/>
      <w:r w:rsidRPr="00FD19F3">
        <w:rPr>
          <w:lang w:val="id-ID"/>
        </w:rPr>
        <w:t>Method</w:t>
      </w:r>
      <w:proofErr w:type="spellEnd"/>
      <w:r w:rsidRPr="00FD19F3">
        <w:rPr>
          <w:lang w:val="id-ID"/>
        </w:rPr>
        <w:t>: main(</w:t>
      </w:r>
      <w:proofErr w:type="spellStart"/>
      <w:r w:rsidRPr="00FD19F3">
        <w:rPr>
          <w:lang w:val="id-ID"/>
        </w:rPr>
        <w:t>String</w:t>
      </w:r>
      <w:proofErr w:type="spellEnd"/>
      <w:r w:rsidRPr="00FD19F3">
        <w:rPr>
          <w:lang w:val="id-ID"/>
        </w:rPr>
        <w:t xml:space="preserve">[] </w:t>
      </w:r>
      <w:proofErr w:type="spellStart"/>
      <w:r w:rsidRPr="00FD19F3">
        <w:rPr>
          <w:lang w:val="id-ID"/>
        </w:rPr>
        <w:t>args</w:t>
      </w:r>
      <w:proofErr w:type="spellEnd"/>
      <w:r w:rsidRPr="00FD19F3">
        <w:rPr>
          <w:lang w:val="id-ID"/>
        </w:rPr>
        <w:t xml:space="preserve">) sebagai </w:t>
      </w:r>
      <w:proofErr w:type="spellStart"/>
      <w:r w:rsidRPr="00FD19F3">
        <w:rPr>
          <w:lang w:val="id-ID"/>
        </w:rPr>
        <w:t>entry</w:t>
      </w:r>
      <w:proofErr w:type="spellEnd"/>
      <w:r w:rsidRPr="00FD19F3">
        <w:rPr>
          <w:lang w:val="id-ID"/>
        </w:rPr>
        <w:t xml:space="preserve"> </w:t>
      </w:r>
      <w:proofErr w:type="spellStart"/>
      <w:r w:rsidRPr="00FD19F3">
        <w:rPr>
          <w:lang w:val="id-ID"/>
        </w:rPr>
        <w:t>point</w:t>
      </w:r>
      <w:proofErr w:type="spellEnd"/>
      <w:r w:rsidRPr="00FD19F3">
        <w:rPr>
          <w:lang w:val="id-ID"/>
        </w:rPr>
        <w:t xml:space="preserve"> program.</w:t>
      </w:r>
    </w:p>
    <w:p w14:paraId="32EBF406" w14:textId="77777777" w:rsidR="00FD19F3" w:rsidRPr="00FD19F3" w:rsidRDefault="00FD19F3" w:rsidP="00FD19F3">
      <w:pPr>
        <w:numPr>
          <w:ilvl w:val="1"/>
          <w:numId w:val="16"/>
        </w:numPr>
        <w:rPr>
          <w:lang w:val="id-ID"/>
        </w:rPr>
      </w:pPr>
      <w:r w:rsidRPr="00FD19F3">
        <w:rPr>
          <w:lang w:val="id-ID"/>
        </w:rPr>
        <w:t xml:space="preserve">Logika: </w:t>
      </w:r>
    </w:p>
    <w:p w14:paraId="20FD4F57" w14:textId="77777777" w:rsidR="00FD19F3" w:rsidRPr="00FD19F3" w:rsidRDefault="00FD19F3" w:rsidP="00FD19F3">
      <w:pPr>
        <w:numPr>
          <w:ilvl w:val="2"/>
          <w:numId w:val="16"/>
        </w:numPr>
        <w:rPr>
          <w:lang w:val="id-ID"/>
        </w:rPr>
      </w:pPr>
      <w:r w:rsidRPr="00FD19F3">
        <w:rPr>
          <w:lang w:val="id-ID"/>
        </w:rPr>
        <w:t>Membuat objek mobil (</w:t>
      </w:r>
      <w:proofErr w:type="spellStart"/>
      <w:r w:rsidRPr="00FD19F3">
        <w:rPr>
          <w:lang w:val="id-ID"/>
        </w:rPr>
        <w:t>MobilPribadi</w:t>
      </w:r>
      <w:proofErr w:type="spellEnd"/>
      <w:r w:rsidRPr="00FD19F3">
        <w:rPr>
          <w:lang w:val="id-ID"/>
        </w:rPr>
        <w:t>), bus (Bus), dan truk (Truk) dengan parameter spesifik.</w:t>
      </w:r>
    </w:p>
    <w:p w14:paraId="30D9892F" w14:textId="77777777" w:rsidR="00FD19F3" w:rsidRPr="00FD19F3" w:rsidRDefault="00FD19F3" w:rsidP="00FD19F3">
      <w:pPr>
        <w:numPr>
          <w:ilvl w:val="2"/>
          <w:numId w:val="16"/>
        </w:numPr>
        <w:rPr>
          <w:lang w:val="id-ID"/>
        </w:rPr>
      </w:pPr>
      <w:r w:rsidRPr="00FD19F3">
        <w:rPr>
          <w:lang w:val="id-ID"/>
        </w:rPr>
        <w:t xml:space="preserve">Memanggil </w:t>
      </w:r>
      <w:proofErr w:type="spellStart"/>
      <w:r w:rsidRPr="00FD19F3">
        <w:rPr>
          <w:lang w:val="id-ID"/>
        </w:rPr>
        <w:t>tampilkanInfo</w:t>
      </w:r>
      <w:proofErr w:type="spellEnd"/>
      <w:r w:rsidRPr="00FD19F3">
        <w:rPr>
          <w:lang w:val="id-ID"/>
        </w:rPr>
        <w:t xml:space="preserve">(), </w:t>
      </w:r>
      <w:proofErr w:type="spellStart"/>
      <w:r w:rsidRPr="00FD19F3">
        <w:rPr>
          <w:lang w:val="id-ID"/>
        </w:rPr>
        <w:t>hitungBiayaSewa</w:t>
      </w:r>
      <w:proofErr w:type="spellEnd"/>
      <w:r w:rsidRPr="00FD19F3">
        <w:rPr>
          <w:lang w:val="id-ID"/>
        </w:rPr>
        <w:t xml:space="preserve">(3/2/4), </w:t>
      </w:r>
      <w:proofErr w:type="spellStart"/>
      <w:r w:rsidRPr="00FD19F3">
        <w:rPr>
          <w:lang w:val="id-ID"/>
        </w:rPr>
        <w:t>perluSupir</w:t>
      </w:r>
      <w:proofErr w:type="spellEnd"/>
      <w:r w:rsidRPr="00FD19F3">
        <w:rPr>
          <w:lang w:val="id-ID"/>
        </w:rPr>
        <w:t xml:space="preserve">(), dan </w:t>
      </w:r>
      <w:proofErr w:type="spellStart"/>
      <w:r w:rsidRPr="00FD19F3">
        <w:rPr>
          <w:lang w:val="id-ID"/>
        </w:rPr>
        <w:t>kapasitasMuatan</w:t>
      </w:r>
      <w:proofErr w:type="spellEnd"/>
      <w:r w:rsidRPr="00FD19F3">
        <w:rPr>
          <w:lang w:val="id-ID"/>
        </w:rPr>
        <w:t>() (untuk truk) untuk menampilkan hasil.</w:t>
      </w:r>
    </w:p>
    <w:p w14:paraId="24709BFB" w14:textId="77777777" w:rsidR="00FD19F3" w:rsidRPr="00FD19F3" w:rsidRDefault="00FD19F3" w:rsidP="00FD19F3">
      <w:pPr>
        <w:numPr>
          <w:ilvl w:val="0"/>
          <w:numId w:val="16"/>
        </w:numPr>
        <w:rPr>
          <w:lang w:val="id-ID"/>
        </w:rPr>
      </w:pPr>
      <w:r w:rsidRPr="00FD19F3">
        <w:rPr>
          <w:b/>
          <w:bCs/>
          <w:lang w:val="id-ID"/>
        </w:rPr>
        <w:t>Logika</w:t>
      </w:r>
      <w:r w:rsidRPr="00FD19F3">
        <w:rPr>
          <w:lang w:val="id-ID"/>
        </w:rPr>
        <w:t xml:space="preserve">: Program ini mendemonstrasikan penggunaan </w:t>
      </w:r>
      <w:proofErr w:type="spellStart"/>
      <w:r w:rsidRPr="00FD19F3">
        <w:rPr>
          <w:lang w:val="id-ID"/>
        </w:rPr>
        <w:t>polimorfisme</w:t>
      </w:r>
      <w:proofErr w:type="spellEnd"/>
      <w:r w:rsidRPr="00FD19F3">
        <w:rPr>
          <w:lang w:val="id-ID"/>
        </w:rPr>
        <w:t xml:space="preserve"> dan pewarisan dengan memanggil </w:t>
      </w:r>
      <w:proofErr w:type="spellStart"/>
      <w:r w:rsidRPr="00FD19F3">
        <w:rPr>
          <w:lang w:val="id-ID"/>
        </w:rPr>
        <w:t>method</w:t>
      </w:r>
      <w:proofErr w:type="spellEnd"/>
      <w:r w:rsidRPr="00FD19F3">
        <w:rPr>
          <w:lang w:val="id-ID"/>
        </w:rPr>
        <w:t xml:space="preserve"> yang diimplementasikan secara berbeda di setiap kelas.</w:t>
      </w:r>
    </w:p>
    <w:p w14:paraId="404F3B23" w14:textId="77777777" w:rsidR="00FD19F3" w:rsidRPr="00FD19F3" w:rsidRDefault="00FD19F3" w:rsidP="00FD19F3">
      <w:pPr>
        <w:rPr>
          <w:lang w:val="id-ID"/>
        </w:rPr>
      </w:pPr>
    </w:p>
    <w:p w14:paraId="0374BFDE" w14:textId="7ED5816F" w:rsidR="009B5F74" w:rsidRPr="00C27CF7" w:rsidRDefault="00000000" w:rsidP="00CD53F8">
      <w:pPr>
        <w:pStyle w:val="Judul1"/>
        <w:jc w:val="both"/>
        <w:rPr>
          <w:rFonts w:ascii="Times New Roman" w:hAnsi="Times New Roman" w:cs="Times New Roman"/>
          <w:color w:val="auto"/>
          <w:lang w:val="nb-NO"/>
        </w:rPr>
      </w:pPr>
      <w:r w:rsidRPr="00C27CF7">
        <w:rPr>
          <w:rFonts w:ascii="Times New Roman" w:hAnsi="Times New Roman" w:cs="Times New Roman"/>
          <w:color w:val="auto"/>
          <w:lang w:val="nb-NO"/>
        </w:rPr>
        <w:t>V. Kesimpulan</w:t>
      </w:r>
    </w:p>
    <w:p w14:paraId="30F1573B" w14:textId="77777777" w:rsidR="009B5F74" w:rsidRPr="00C27CF7" w:rsidRDefault="00000000" w:rsidP="00CD53F8">
      <w:pPr>
        <w:jc w:val="both"/>
        <w:rPr>
          <w:rFonts w:ascii="Times New Roman" w:hAnsi="Times New Roman" w:cs="Times New Roman"/>
          <w:lang w:val="nb-NO"/>
        </w:rPr>
      </w:pPr>
      <w:r w:rsidRPr="00C27CF7">
        <w:rPr>
          <w:rFonts w:ascii="Times New Roman" w:hAnsi="Times New Roman" w:cs="Times New Roman"/>
          <w:lang w:val="nb-NO"/>
        </w:rPr>
        <w:t>Program berhasil menerapkan prinsip-prinsip OOP seperti inheritance, interface, dan polymorphism. Setiap kelas dirancang modular dan reusable. Sistem ini fleksibel untuk dikembangkan, misalnya dengan menambahkan jenis kendaraan lain. Interface `DapatDisewa` menjamin konsistensi perhitungan biaya sewa di seluruh kendaraan yang dapat disewa.</w:t>
      </w:r>
    </w:p>
    <w:p w14:paraId="35AC3306" w14:textId="77777777" w:rsidR="009B5F74" w:rsidRPr="00C27CF7" w:rsidRDefault="00000000">
      <w:pPr>
        <w:pStyle w:val="Judul1"/>
        <w:rPr>
          <w:rFonts w:ascii="Times New Roman" w:hAnsi="Times New Roman" w:cs="Times New Roman"/>
          <w:color w:val="auto"/>
          <w:lang w:val="nb-NO"/>
        </w:rPr>
      </w:pPr>
      <w:r w:rsidRPr="00C27CF7">
        <w:rPr>
          <w:rFonts w:ascii="Times New Roman" w:hAnsi="Times New Roman" w:cs="Times New Roman"/>
          <w:color w:val="auto"/>
          <w:lang w:val="nb-NO"/>
        </w:rPr>
        <w:lastRenderedPageBreak/>
        <w:t>VI. Daftar Pustaka</w:t>
      </w:r>
    </w:p>
    <w:p w14:paraId="4C5DD4A2" w14:textId="0EC4C08F" w:rsidR="009B5F74" w:rsidRPr="00C27CF7" w:rsidRDefault="00000000" w:rsidP="00C27CF7">
      <w:pPr>
        <w:rPr>
          <w:rFonts w:ascii="Times New Roman" w:hAnsi="Times New Roman" w:cs="Times New Roman"/>
          <w:lang w:val="nb-NO"/>
        </w:rPr>
      </w:pPr>
      <w:r w:rsidRPr="00C27CF7">
        <w:rPr>
          <w:rFonts w:ascii="Times New Roman" w:hAnsi="Times New Roman" w:cs="Times New Roman"/>
          <w:lang w:val="nb-NO"/>
        </w:rPr>
        <w:t xml:space="preserve">[1]. </w:t>
      </w:r>
      <w:r w:rsidR="00C27CF7" w:rsidRPr="00C27CF7">
        <w:rPr>
          <w:rFonts w:ascii="Times New Roman" w:hAnsi="Times New Roman" w:cs="Times New Roman"/>
          <w:lang w:val="nb-NO"/>
        </w:rPr>
        <w:t xml:space="preserve">Materi Praktikum Modul 10 </w:t>
      </w:r>
    </w:p>
    <w:sectPr w:rsidR="009B5F74" w:rsidRPr="00C27C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02B86C9C"/>
    <w:multiLevelType w:val="multilevel"/>
    <w:tmpl w:val="C8C6C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96E05"/>
    <w:multiLevelType w:val="multilevel"/>
    <w:tmpl w:val="1C76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86D07"/>
    <w:multiLevelType w:val="multilevel"/>
    <w:tmpl w:val="D410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02DF0"/>
    <w:multiLevelType w:val="multilevel"/>
    <w:tmpl w:val="F872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E7865"/>
    <w:multiLevelType w:val="hybridMultilevel"/>
    <w:tmpl w:val="4260DA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3590D13"/>
    <w:multiLevelType w:val="multilevel"/>
    <w:tmpl w:val="6C7C4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91C8F"/>
    <w:multiLevelType w:val="multilevel"/>
    <w:tmpl w:val="C040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473DE"/>
    <w:multiLevelType w:val="multilevel"/>
    <w:tmpl w:val="B730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111984">
    <w:abstractNumId w:val="8"/>
  </w:num>
  <w:num w:numId="2" w16cid:durableId="448626228">
    <w:abstractNumId w:val="6"/>
  </w:num>
  <w:num w:numId="3" w16cid:durableId="399523757">
    <w:abstractNumId w:val="5"/>
  </w:num>
  <w:num w:numId="4" w16cid:durableId="1145898984">
    <w:abstractNumId w:val="4"/>
  </w:num>
  <w:num w:numId="5" w16cid:durableId="1237285109">
    <w:abstractNumId w:val="7"/>
  </w:num>
  <w:num w:numId="6" w16cid:durableId="24254197">
    <w:abstractNumId w:val="3"/>
  </w:num>
  <w:num w:numId="7" w16cid:durableId="441729604">
    <w:abstractNumId w:val="2"/>
  </w:num>
  <w:num w:numId="8" w16cid:durableId="950477021">
    <w:abstractNumId w:val="1"/>
  </w:num>
  <w:num w:numId="9" w16cid:durableId="1446121212">
    <w:abstractNumId w:val="0"/>
  </w:num>
  <w:num w:numId="10" w16cid:durableId="597719543">
    <w:abstractNumId w:val="12"/>
  </w:num>
  <w:num w:numId="11" w16cid:durableId="713624415">
    <w:abstractNumId w:val="11"/>
  </w:num>
  <w:num w:numId="12" w16cid:durableId="1340736048">
    <w:abstractNumId w:val="9"/>
  </w:num>
  <w:num w:numId="13" w16cid:durableId="1200628119">
    <w:abstractNumId w:val="16"/>
  </w:num>
  <w:num w:numId="14" w16cid:durableId="1769816070">
    <w:abstractNumId w:val="14"/>
  </w:num>
  <w:num w:numId="15" w16cid:durableId="634062323">
    <w:abstractNumId w:val="15"/>
  </w:num>
  <w:num w:numId="16" w16cid:durableId="231350754">
    <w:abstractNumId w:val="10"/>
  </w:num>
  <w:num w:numId="17" w16cid:durableId="21073790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1A5"/>
    <w:rsid w:val="0029639D"/>
    <w:rsid w:val="00326F90"/>
    <w:rsid w:val="00387E18"/>
    <w:rsid w:val="00731161"/>
    <w:rsid w:val="009B5F74"/>
    <w:rsid w:val="00AA1D8D"/>
    <w:rsid w:val="00B47730"/>
    <w:rsid w:val="00C27CF7"/>
    <w:rsid w:val="00CB0664"/>
    <w:rsid w:val="00CD53F8"/>
    <w:rsid w:val="00FC693F"/>
    <w:rsid w:val="00FD1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9660F"/>
  <w14:defaultImageDpi w14:val="300"/>
  <w15:docId w15:val="{571F1975-E0B7-4DC2-9C46-8482804C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5147">
      <w:bodyDiv w:val="1"/>
      <w:marLeft w:val="0"/>
      <w:marRight w:val="0"/>
      <w:marTop w:val="0"/>
      <w:marBottom w:val="0"/>
      <w:divBdr>
        <w:top w:val="none" w:sz="0" w:space="0" w:color="auto"/>
        <w:left w:val="none" w:sz="0" w:space="0" w:color="auto"/>
        <w:bottom w:val="none" w:sz="0" w:space="0" w:color="auto"/>
        <w:right w:val="none" w:sz="0" w:space="0" w:color="auto"/>
      </w:divBdr>
    </w:div>
    <w:div w:id="29455593">
      <w:bodyDiv w:val="1"/>
      <w:marLeft w:val="0"/>
      <w:marRight w:val="0"/>
      <w:marTop w:val="0"/>
      <w:marBottom w:val="0"/>
      <w:divBdr>
        <w:top w:val="none" w:sz="0" w:space="0" w:color="auto"/>
        <w:left w:val="none" w:sz="0" w:space="0" w:color="auto"/>
        <w:bottom w:val="none" w:sz="0" w:space="0" w:color="auto"/>
        <w:right w:val="none" w:sz="0" w:space="0" w:color="auto"/>
      </w:divBdr>
    </w:div>
    <w:div w:id="43524617">
      <w:bodyDiv w:val="1"/>
      <w:marLeft w:val="0"/>
      <w:marRight w:val="0"/>
      <w:marTop w:val="0"/>
      <w:marBottom w:val="0"/>
      <w:divBdr>
        <w:top w:val="none" w:sz="0" w:space="0" w:color="auto"/>
        <w:left w:val="none" w:sz="0" w:space="0" w:color="auto"/>
        <w:bottom w:val="none" w:sz="0" w:space="0" w:color="auto"/>
        <w:right w:val="none" w:sz="0" w:space="0" w:color="auto"/>
      </w:divBdr>
    </w:div>
    <w:div w:id="73361457">
      <w:bodyDiv w:val="1"/>
      <w:marLeft w:val="0"/>
      <w:marRight w:val="0"/>
      <w:marTop w:val="0"/>
      <w:marBottom w:val="0"/>
      <w:divBdr>
        <w:top w:val="none" w:sz="0" w:space="0" w:color="auto"/>
        <w:left w:val="none" w:sz="0" w:space="0" w:color="auto"/>
        <w:bottom w:val="none" w:sz="0" w:space="0" w:color="auto"/>
        <w:right w:val="none" w:sz="0" w:space="0" w:color="auto"/>
      </w:divBdr>
    </w:div>
    <w:div w:id="106311696">
      <w:bodyDiv w:val="1"/>
      <w:marLeft w:val="0"/>
      <w:marRight w:val="0"/>
      <w:marTop w:val="0"/>
      <w:marBottom w:val="0"/>
      <w:divBdr>
        <w:top w:val="none" w:sz="0" w:space="0" w:color="auto"/>
        <w:left w:val="none" w:sz="0" w:space="0" w:color="auto"/>
        <w:bottom w:val="none" w:sz="0" w:space="0" w:color="auto"/>
        <w:right w:val="none" w:sz="0" w:space="0" w:color="auto"/>
      </w:divBdr>
    </w:div>
    <w:div w:id="110247376">
      <w:bodyDiv w:val="1"/>
      <w:marLeft w:val="0"/>
      <w:marRight w:val="0"/>
      <w:marTop w:val="0"/>
      <w:marBottom w:val="0"/>
      <w:divBdr>
        <w:top w:val="none" w:sz="0" w:space="0" w:color="auto"/>
        <w:left w:val="none" w:sz="0" w:space="0" w:color="auto"/>
        <w:bottom w:val="none" w:sz="0" w:space="0" w:color="auto"/>
        <w:right w:val="none" w:sz="0" w:space="0" w:color="auto"/>
      </w:divBdr>
    </w:div>
    <w:div w:id="136461238">
      <w:bodyDiv w:val="1"/>
      <w:marLeft w:val="0"/>
      <w:marRight w:val="0"/>
      <w:marTop w:val="0"/>
      <w:marBottom w:val="0"/>
      <w:divBdr>
        <w:top w:val="none" w:sz="0" w:space="0" w:color="auto"/>
        <w:left w:val="none" w:sz="0" w:space="0" w:color="auto"/>
        <w:bottom w:val="none" w:sz="0" w:space="0" w:color="auto"/>
        <w:right w:val="none" w:sz="0" w:space="0" w:color="auto"/>
      </w:divBdr>
    </w:div>
    <w:div w:id="150559663">
      <w:bodyDiv w:val="1"/>
      <w:marLeft w:val="0"/>
      <w:marRight w:val="0"/>
      <w:marTop w:val="0"/>
      <w:marBottom w:val="0"/>
      <w:divBdr>
        <w:top w:val="none" w:sz="0" w:space="0" w:color="auto"/>
        <w:left w:val="none" w:sz="0" w:space="0" w:color="auto"/>
        <w:bottom w:val="none" w:sz="0" w:space="0" w:color="auto"/>
        <w:right w:val="none" w:sz="0" w:space="0" w:color="auto"/>
      </w:divBdr>
    </w:div>
    <w:div w:id="158351180">
      <w:bodyDiv w:val="1"/>
      <w:marLeft w:val="0"/>
      <w:marRight w:val="0"/>
      <w:marTop w:val="0"/>
      <w:marBottom w:val="0"/>
      <w:divBdr>
        <w:top w:val="none" w:sz="0" w:space="0" w:color="auto"/>
        <w:left w:val="none" w:sz="0" w:space="0" w:color="auto"/>
        <w:bottom w:val="none" w:sz="0" w:space="0" w:color="auto"/>
        <w:right w:val="none" w:sz="0" w:space="0" w:color="auto"/>
      </w:divBdr>
    </w:div>
    <w:div w:id="194126289">
      <w:bodyDiv w:val="1"/>
      <w:marLeft w:val="0"/>
      <w:marRight w:val="0"/>
      <w:marTop w:val="0"/>
      <w:marBottom w:val="0"/>
      <w:divBdr>
        <w:top w:val="none" w:sz="0" w:space="0" w:color="auto"/>
        <w:left w:val="none" w:sz="0" w:space="0" w:color="auto"/>
        <w:bottom w:val="none" w:sz="0" w:space="0" w:color="auto"/>
        <w:right w:val="none" w:sz="0" w:space="0" w:color="auto"/>
      </w:divBdr>
    </w:div>
    <w:div w:id="200097639">
      <w:bodyDiv w:val="1"/>
      <w:marLeft w:val="0"/>
      <w:marRight w:val="0"/>
      <w:marTop w:val="0"/>
      <w:marBottom w:val="0"/>
      <w:divBdr>
        <w:top w:val="none" w:sz="0" w:space="0" w:color="auto"/>
        <w:left w:val="none" w:sz="0" w:space="0" w:color="auto"/>
        <w:bottom w:val="none" w:sz="0" w:space="0" w:color="auto"/>
        <w:right w:val="none" w:sz="0" w:space="0" w:color="auto"/>
      </w:divBdr>
    </w:div>
    <w:div w:id="225992878">
      <w:bodyDiv w:val="1"/>
      <w:marLeft w:val="0"/>
      <w:marRight w:val="0"/>
      <w:marTop w:val="0"/>
      <w:marBottom w:val="0"/>
      <w:divBdr>
        <w:top w:val="none" w:sz="0" w:space="0" w:color="auto"/>
        <w:left w:val="none" w:sz="0" w:space="0" w:color="auto"/>
        <w:bottom w:val="none" w:sz="0" w:space="0" w:color="auto"/>
        <w:right w:val="none" w:sz="0" w:space="0" w:color="auto"/>
      </w:divBdr>
    </w:div>
    <w:div w:id="238711636">
      <w:bodyDiv w:val="1"/>
      <w:marLeft w:val="0"/>
      <w:marRight w:val="0"/>
      <w:marTop w:val="0"/>
      <w:marBottom w:val="0"/>
      <w:divBdr>
        <w:top w:val="none" w:sz="0" w:space="0" w:color="auto"/>
        <w:left w:val="none" w:sz="0" w:space="0" w:color="auto"/>
        <w:bottom w:val="none" w:sz="0" w:space="0" w:color="auto"/>
        <w:right w:val="none" w:sz="0" w:space="0" w:color="auto"/>
      </w:divBdr>
    </w:div>
    <w:div w:id="240213009">
      <w:bodyDiv w:val="1"/>
      <w:marLeft w:val="0"/>
      <w:marRight w:val="0"/>
      <w:marTop w:val="0"/>
      <w:marBottom w:val="0"/>
      <w:divBdr>
        <w:top w:val="none" w:sz="0" w:space="0" w:color="auto"/>
        <w:left w:val="none" w:sz="0" w:space="0" w:color="auto"/>
        <w:bottom w:val="none" w:sz="0" w:space="0" w:color="auto"/>
        <w:right w:val="none" w:sz="0" w:space="0" w:color="auto"/>
      </w:divBdr>
    </w:div>
    <w:div w:id="284780153">
      <w:bodyDiv w:val="1"/>
      <w:marLeft w:val="0"/>
      <w:marRight w:val="0"/>
      <w:marTop w:val="0"/>
      <w:marBottom w:val="0"/>
      <w:divBdr>
        <w:top w:val="none" w:sz="0" w:space="0" w:color="auto"/>
        <w:left w:val="none" w:sz="0" w:space="0" w:color="auto"/>
        <w:bottom w:val="none" w:sz="0" w:space="0" w:color="auto"/>
        <w:right w:val="none" w:sz="0" w:space="0" w:color="auto"/>
      </w:divBdr>
    </w:div>
    <w:div w:id="315570794">
      <w:bodyDiv w:val="1"/>
      <w:marLeft w:val="0"/>
      <w:marRight w:val="0"/>
      <w:marTop w:val="0"/>
      <w:marBottom w:val="0"/>
      <w:divBdr>
        <w:top w:val="none" w:sz="0" w:space="0" w:color="auto"/>
        <w:left w:val="none" w:sz="0" w:space="0" w:color="auto"/>
        <w:bottom w:val="none" w:sz="0" w:space="0" w:color="auto"/>
        <w:right w:val="none" w:sz="0" w:space="0" w:color="auto"/>
      </w:divBdr>
    </w:div>
    <w:div w:id="322978038">
      <w:bodyDiv w:val="1"/>
      <w:marLeft w:val="0"/>
      <w:marRight w:val="0"/>
      <w:marTop w:val="0"/>
      <w:marBottom w:val="0"/>
      <w:divBdr>
        <w:top w:val="none" w:sz="0" w:space="0" w:color="auto"/>
        <w:left w:val="none" w:sz="0" w:space="0" w:color="auto"/>
        <w:bottom w:val="none" w:sz="0" w:space="0" w:color="auto"/>
        <w:right w:val="none" w:sz="0" w:space="0" w:color="auto"/>
      </w:divBdr>
    </w:div>
    <w:div w:id="353114894">
      <w:bodyDiv w:val="1"/>
      <w:marLeft w:val="0"/>
      <w:marRight w:val="0"/>
      <w:marTop w:val="0"/>
      <w:marBottom w:val="0"/>
      <w:divBdr>
        <w:top w:val="none" w:sz="0" w:space="0" w:color="auto"/>
        <w:left w:val="none" w:sz="0" w:space="0" w:color="auto"/>
        <w:bottom w:val="none" w:sz="0" w:space="0" w:color="auto"/>
        <w:right w:val="none" w:sz="0" w:space="0" w:color="auto"/>
      </w:divBdr>
    </w:div>
    <w:div w:id="377243969">
      <w:bodyDiv w:val="1"/>
      <w:marLeft w:val="0"/>
      <w:marRight w:val="0"/>
      <w:marTop w:val="0"/>
      <w:marBottom w:val="0"/>
      <w:divBdr>
        <w:top w:val="none" w:sz="0" w:space="0" w:color="auto"/>
        <w:left w:val="none" w:sz="0" w:space="0" w:color="auto"/>
        <w:bottom w:val="none" w:sz="0" w:space="0" w:color="auto"/>
        <w:right w:val="none" w:sz="0" w:space="0" w:color="auto"/>
      </w:divBdr>
    </w:div>
    <w:div w:id="402678191">
      <w:bodyDiv w:val="1"/>
      <w:marLeft w:val="0"/>
      <w:marRight w:val="0"/>
      <w:marTop w:val="0"/>
      <w:marBottom w:val="0"/>
      <w:divBdr>
        <w:top w:val="none" w:sz="0" w:space="0" w:color="auto"/>
        <w:left w:val="none" w:sz="0" w:space="0" w:color="auto"/>
        <w:bottom w:val="none" w:sz="0" w:space="0" w:color="auto"/>
        <w:right w:val="none" w:sz="0" w:space="0" w:color="auto"/>
      </w:divBdr>
    </w:div>
    <w:div w:id="408384892">
      <w:bodyDiv w:val="1"/>
      <w:marLeft w:val="0"/>
      <w:marRight w:val="0"/>
      <w:marTop w:val="0"/>
      <w:marBottom w:val="0"/>
      <w:divBdr>
        <w:top w:val="none" w:sz="0" w:space="0" w:color="auto"/>
        <w:left w:val="none" w:sz="0" w:space="0" w:color="auto"/>
        <w:bottom w:val="none" w:sz="0" w:space="0" w:color="auto"/>
        <w:right w:val="none" w:sz="0" w:space="0" w:color="auto"/>
      </w:divBdr>
    </w:div>
    <w:div w:id="409814528">
      <w:bodyDiv w:val="1"/>
      <w:marLeft w:val="0"/>
      <w:marRight w:val="0"/>
      <w:marTop w:val="0"/>
      <w:marBottom w:val="0"/>
      <w:divBdr>
        <w:top w:val="none" w:sz="0" w:space="0" w:color="auto"/>
        <w:left w:val="none" w:sz="0" w:space="0" w:color="auto"/>
        <w:bottom w:val="none" w:sz="0" w:space="0" w:color="auto"/>
        <w:right w:val="none" w:sz="0" w:space="0" w:color="auto"/>
      </w:divBdr>
    </w:div>
    <w:div w:id="464351277">
      <w:bodyDiv w:val="1"/>
      <w:marLeft w:val="0"/>
      <w:marRight w:val="0"/>
      <w:marTop w:val="0"/>
      <w:marBottom w:val="0"/>
      <w:divBdr>
        <w:top w:val="none" w:sz="0" w:space="0" w:color="auto"/>
        <w:left w:val="none" w:sz="0" w:space="0" w:color="auto"/>
        <w:bottom w:val="none" w:sz="0" w:space="0" w:color="auto"/>
        <w:right w:val="none" w:sz="0" w:space="0" w:color="auto"/>
      </w:divBdr>
    </w:div>
    <w:div w:id="471949886">
      <w:bodyDiv w:val="1"/>
      <w:marLeft w:val="0"/>
      <w:marRight w:val="0"/>
      <w:marTop w:val="0"/>
      <w:marBottom w:val="0"/>
      <w:divBdr>
        <w:top w:val="none" w:sz="0" w:space="0" w:color="auto"/>
        <w:left w:val="none" w:sz="0" w:space="0" w:color="auto"/>
        <w:bottom w:val="none" w:sz="0" w:space="0" w:color="auto"/>
        <w:right w:val="none" w:sz="0" w:space="0" w:color="auto"/>
      </w:divBdr>
    </w:div>
    <w:div w:id="521405844">
      <w:bodyDiv w:val="1"/>
      <w:marLeft w:val="0"/>
      <w:marRight w:val="0"/>
      <w:marTop w:val="0"/>
      <w:marBottom w:val="0"/>
      <w:divBdr>
        <w:top w:val="none" w:sz="0" w:space="0" w:color="auto"/>
        <w:left w:val="none" w:sz="0" w:space="0" w:color="auto"/>
        <w:bottom w:val="none" w:sz="0" w:space="0" w:color="auto"/>
        <w:right w:val="none" w:sz="0" w:space="0" w:color="auto"/>
      </w:divBdr>
    </w:div>
    <w:div w:id="541524251">
      <w:bodyDiv w:val="1"/>
      <w:marLeft w:val="0"/>
      <w:marRight w:val="0"/>
      <w:marTop w:val="0"/>
      <w:marBottom w:val="0"/>
      <w:divBdr>
        <w:top w:val="none" w:sz="0" w:space="0" w:color="auto"/>
        <w:left w:val="none" w:sz="0" w:space="0" w:color="auto"/>
        <w:bottom w:val="none" w:sz="0" w:space="0" w:color="auto"/>
        <w:right w:val="none" w:sz="0" w:space="0" w:color="auto"/>
      </w:divBdr>
    </w:div>
    <w:div w:id="551816735">
      <w:bodyDiv w:val="1"/>
      <w:marLeft w:val="0"/>
      <w:marRight w:val="0"/>
      <w:marTop w:val="0"/>
      <w:marBottom w:val="0"/>
      <w:divBdr>
        <w:top w:val="none" w:sz="0" w:space="0" w:color="auto"/>
        <w:left w:val="none" w:sz="0" w:space="0" w:color="auto"/>
        <w:bottom w:val="none" w:sz="0" w:space="0" w:color="auto"/>
        <w:right w:val="none" w:sz="0" w:space="0" w:color="auto"/>
      </w:divBdr>
    </w:div>
    <w:div w:id="551964393">
      <w:bodyDiv w:val="1"/>
      <w:marLeft w:val="0"/>
      <w:marRight w:val="0"/>
      <w:marTop w:val="0"/>
      <w:marBottom w:val="0"/>
      <w:divBdr>
        <w:top w:val="none" w:sz="0" w:space="0" w:color="auto"/>
        <w:left w:val="none" w:sz="0" w:space="0" w:color="auto"/>
        <w:bottom w:val="none" w:sz="0" w:space="0" w:color="auto"/>
        <w:right w:val="none" w:sz="0" w:space="0" w:color="auto"/>
      </w:divBdr>
    </w:div>
    <w:div w:id="561067714">
      <w:bodyDiv w:val="1"/>
      <w:marLeft w:val="0"/>
      <w:marRight w:val="0"/>
      <w:marTop w:val="0"/>
      <w:marBottom w:val="0"/>
      <w:divBdr>
        <w:top w:val="none" w:sz="0" w:space="0" w:color="auto"/>
        <w:left w:val="none" w:sz="0" w:space="0" w:color="auto"/>
        <w:bottom w:val="none" w:sz="0" w:space="0" w:color="auto"/>
        <w:right w:val="none" w:sz="0" w:space="0" w:color="auto"/>
      </w:divBdr>
    </w:div>
    <w:div w:id="577059423">
      <w:bodyDiv w:val="1"/>
      <w:marLeft w:val="0"/>
      <w:marRight w:val="0"/>
      <w:marTop w:val="0"/>
      <w:marBottom w:val="0"/>
      <w:divBdr>
        <w:top w:val="none" w:sz="0" w:space="0" w:color="auto"/>
        <w:left w:val="none" w:sz="0" w:space="0" w:color="auto"/>
        <w:bottom w:val="none" w:sz="0" w:space="0" w:color="auto"/>
        <w:right w:val="none" w:sz="0" w:space="0" w:color="auto"/>
      </w:divBdr>
    </w:div>
    <w:div w:id="592738553">
      <w:bodyDiv w:val="1"/>
      <w:marLeft w:val="0"/>
      <w:marRight w:val="0"/>
      <w:marTop w:val="0"/>
      <w:marBottom w:val="0"/>
      <w:divBdr>
        <w:top w:val="none" w:sz="0" w:space="0" w:color="auto"/>
        <w:left w:val="none" w:sz="0" w:space="0" w:color="auto"/>
        <w:bottom w:val="none" w:sz="0" w:space="0" w:color="auto"/>
        <w:right w:val="none" w:sz="0" w:space="0" w:color="auto"/>
      </w:divBdr>
    </w:div>
    <w:div w:id="601645359">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82634486">
      <w:bodyDiv w:val="1"/>
      <w:marLeft w:val="0"/>
      <w:marRight w:val="0"/>
      <w:marTop w:val="0"/>
      <w:marBottom w:val="0"/>
      <w:divBdr>
        <w:top w:val="none" w:sz="0" w:space="0" w:color="auto"/>
        <w:left w:val="none" w:sz="0" w:space="0" w:color="auto"/>
        <w:bottom w:val="none" w:sz="0" w:space="0" w:color="auto"/>
        <w:right w:val="none" w:sz="0" w:space="0" w:color="auto"/>
      </w:divBdr>
    </w:div>
    <w:div w:id="688019803">
      <w:bodyDiv w:val="1"/>
      <w:marLeft w:val="0"/>
      <w:marRight w:val="0"/>
      <w:marTop w:val="0"/>
      <w:marBottom w:val="0"/>
      <w:divBdr>
        <w:top w:val="none" w:sz="0" w:space="0" w:color="auto"/>
        <w:left w:val="none" w:sz="0" w:space="0" w:color="auto"/>
        <w:bottom w:val="none" w:sz="0" w:space="0" w:color="auto"/>
        <w:right w:val="none" w:sz="0" w:space="0" w:color="auto"/>
      </w:divBdr>
    </w:div>
    <w:div w:id="692535925">
      <w:bodyDiv w:val="1"/>
      <w:marLeft w:val="0"/>
      <w:marRight w:val="0"/>
      <w:marTop w:val="0"/>
      <w:marBottom w:val="0"/>
      <w:divBdr>
        <w:top w:val="none" w:sz="0" w:space="0" w:color="auto"/>
        <w:left w:val="none" w:sz="0" w:space="0" w:color="auto"/>
        <w:bottom w:val="none" w:sz="0" w:space="0" w:color="auto"/>
        <w:right w:val="none" w:sz="0" w:space="0" w:color="auto"/>
      </w:divBdr>
    </w:div>
    <w:div w:id="696928331">
      <w:bodyDiv w:val="1"/>
      <w:marLeft w:val="0"/>
      <w:marRight w:val="0"/>
      <w:marTop w:val="0"/>
      <w:marBottom w:val="0"/>
      <w:divBdr>
        <w:top w:val="none" w:sz="0" w:space="0" w:color="auto"/>
        <w:left w:val="none" w:sz="0" w:space="0" w:color="auto"/>
        <w:bottom w:val="none" w:sz="0" w:space="0" w:color="auto"/>
        <w:right w:val="none" w:sz="0" w:space="0" w:color="auto"/>
      </w:divBdr>
    </w:div>
    <w:div w:id="709457703">
      <w:bodyDiv w:val="1"/>
      <w:marLeft w:val="0"/>
      <w:marRight w:val="0"/>
      <w:marTop w:val="0"/>
      <w:marBottom w:val="0"/>
      <w:divBdr>
        <w:top w:val="none" w:sz="0" w:space="0" w:color="auto"/>
        <w:left w:val="none" w:sz="0" w:space="0" w:color="auto"/>
        <w:bottom w:val="none" w:sz="0" w:space="0" w:color="auto"/>
        <w:right w:val="none" w:sz="0" w:space="0" w:color="auto"/>
      </w:divBdr>
    </w:div>
    <w:div w:id="742947456">
      <w:bodyDiv w:val="1"/>
      <w:marLeft w:val="0"/>
      <w:marRight w:val="0"/>
      <w:marTop w:val="0"/>
      <w:marBottom w:val="0"/>
      <w:divBdr>
        <w:top w:val="none" w:sz="0" w:space="0" w:color="auto"/>
        <w:left w:val="none" w:sz="0" w:space="0" w:color="auto"/>
        <w:bottom w:val="none" w:sz="0" w:space="0" w:color="auto"/>
        <w:right w:val="none" w:sz="0" w:space="0" w:color="auto"/>
      </w:divBdr>
    </w:div>
    <w:div w:id="828206909">
      <w:bodyDiv w:val="1"/>
      <w:marLeft w:val="0"/>
      <w:marRight w:val="0"/>
      <w:marTop w:val="0"/>
      <w:marBottom w:val="0"/>
      <w:divBdr>
        <w:top w:val="none" w:sz="0" w:space="0" w:color="auto"/>
        <w:left w:val="none" w:sz="0" w:space="0" w:color="auto"/>
        <w:bottom w:val="none" w:sz="0" w:space="0" w:color="auto"/>
        <w:right w:val="none" w:sz="0" w:space="0" w:color="auto"/>
      </w:divBdr>
    </w:div>
    <w:div w:id="855385802">
      <w:bodyDiv w:val="1"/>
      <w:marLeft w:val="0"/>
      <w:marRight w:val="0"/>
      <w:marTop w:val="0"/>
      <w:marBottom w:val="0"/>
      <w:divBdr>
        <w:top w:val="none" w:sz="0" w:space="0" w:color="auto"/>
        <w:left w:val="none" w:sz="0" w:space="0" w:color="auto"/>
        <w:bottom w:val="none" w:sz="0" w:space="0" w:color="auto"/>
        <w:right w:val="none" w:sz="0" w:space="0" w:color="auto"/>
      </w:divBdr>
    </w:div>
    <w:div w:id="878782131">
      <w:bodyDiv w:val="1"/>
      <w:marLeft w:val="0"/>
      <w:marRight w:val="0"/>
      <w:marTop w:val="0"/>
      <w:marBottom w:val="0"/>
      <w:divBdr>
        <w:top w:val="none" w:sz="0" w:space="0" w:color="auto"/>
        <w:left w:val="none" w:sz="0" w:space="0" w:color="auto"/>
        <w:bottom w:val="none" w:sz="0" w:space="0" w:color="auto"/>
        <w:right w:val="none" w:sz="0" w:space="0" w:color="auto"/>
      </w:divBdr>
    </w:div>
    <w:div w:id="905186028">
      <w:bodyDiv w:val="1"/>
      <w:marLeft w:val="0"/>
      <w:marRight w:val="0"/>
      <w:marTop w:val="0"/>
      <w:marBottom w:val="0"/>
      <w:divBdr>
        <w:top w:val="none" w:sz="0" w:space="0" w:color="auto"/>
        <w:left w:val="none" w:sz="0" w:space="0" w:color="auto"/>
        <w:bottom w:val="none" w:sz="0" w:space="0" w:color="auto"/>
        <w:right w:val="none" w:sz="0" w:space="0" w:color="auto"/>
      </w:divBdr>
    </w:div>
    <w:div w:id="944580966">
      <w:bodyDiv w:val="1"/>
      <w:marLeft w:val="0"/>
      <w:marRight w:val="0"/>
      <w:marTop w:val="0"/>
      <w:marBottom w:val="0"/>
      <w:divBdr>
        <w:top w:val="none" w:sz="0" w:space="0" w:color="auto"/>
        <w:left w:val="none" w:sz="0" w:space="0" w:color="auto"/>
        <w:bottom w:val="none" w:sz="0" w:space="0" w:color="auto"/>
        <w:right w:val="none" w:sz="0" w:space="0" w:color="auto"/>
      </w:divBdr>
    </w:div>
    <w:div w:id="953710366">
      <w:bodyDiv w:val="1"/>
      <w:marLeft w:val="0"/>
      <w:marRight w:val="0"/>
      <w:marTop w:val="0"/>
      <w:marBottom w:val="0"/>
      <w:divBdr>
        <w:top w:val="none" w:sz="0" w:space="0" w:color="auto"/>
        <w:left w:val="none" w:sz="0" w:space="0" w:color="auto"/>
        <w:bottom w:val="none" w:sz="0" w:space="0" w:color="auto"/>
        <w:right w:val="none" w:sz="0" w:space="0" w:color="auto"/>
      </w:divBdr>
    </w:div>
    <w:div w:id="966742176">
      <w:bodyDiv w:val="1"/>
      <w:marLeft w:val="0"/>
      <w:marRight w:val="0"/>
      <w:marTop w:val="0"/>
      <w:marBottom w:val="0"/>
      <w:divBdr>
        <w:top w:val="none" w:sz="0" w:space="0" w:color="auto"/>
        <w:left w:val="none" w:sz="0" w:space="0" w:color="auto"/>
        <w:bottom w:val="none" w:sz="0" w:space="0" w:color="auto"/>
        <w:right w:val="none" w:sz="0" w:space="0" w:color="auto"/>
      </w:divBdr>
    </w:div>
    <w:div w:id="995917298">
      <w:bodyDiv w:val="1"/>
      <w:marLeft w:val="0"/>
      <w:marRight w:val="0"/>
      <w:marTop w:val="0"/>
      <w:marBottom w:val="0"/>
      <w:divBdr>
        <w:top w:val="none" w:sz="0" w:space="0" w:color="auto"/>
        <w:left w:val="none" w:sz="0" w:space="0" w:color="auto"/>
        <w:bottom w:val="none" w:sz="0" w:space="0" w:color="auto"/>
        <w:right w:val="none" w:sz="0" w:space="0" w:color="auto"/>
      </w:divBdr>
    </w:div>
    <w:div w:id="997266525">
      <w:bodyDiv w:val="1"/>
      <w:marLeft w:val="0"/>
      <w:marRight w:val="0"/>
      <w:marTop w:val="0"/>
      <w:marBottom w:val="0"/>
      <w:divBdr>
        <w:top w:val="none" w:sz="0" w:space="0" w:color="auto"/>
        <w:left w:val="none" w:sz="0" w:space="0" w:color="auto"/>
        <w:bottom w:val="none" w:sz="0" w:space="0" w:color="auto"/>
        <w:right w:val="none" w:sz="0" w:space="0" w:color="auto"/>
      </w:divBdr>
    </w:div>
    <w:div w:id="1004430930">
      <w:bodyDiv w:val="1"/>
      <w:marLeft w:val="0"/>
      <w:marRight w:val="0"/>
      <w:marTop w:val="0"/>
      <w:marBottom w:val="0"/>
      <w:divBdr>
        <w:top w:val="none" w:sz="0" w:space="0" w:color="auto"/>
        <w:left w:val="none" w:sz="0" w:space="0" w:color="auto"/>
        <w:bottom w:val="none" w:sz="0" w:space="0" w:color="auto"/>
        <w:right w:val="none" w:sz="0" w:space="0" w:color="auto"/>
      </w:divBdr>
    </w:div>
    <w:div w:id="1021398070">
      <w:bodyDiv w:val="1"/>
      <w:marLeft w:val="0"/>
      <w:marRight w:val="0"/>
      <w:marTop w:val="0"/>
      <w:marBottom w:val="0"/>
      <w:divBdr>
        <w:top w:val="none" w:sz="0" w:space="0" w:color="auto"/>
        <w:left w:val="none" w:sz="0" w:space="0" w:color="auto"/>
        <w:bottom w:val="none" w:sz="0" w:space="0" w:color="auto"/>
        <w:right w:val="none" w:sz="0" w:space="0" w:color="auto"/>
      </w:divBdr>
    </w:div>
    <w:div w:id="1106384470">
      <w:bodyDiv w:val="1"/>
      <w:marLeft w:val="0"/>
      <w:marRight w:val="0"/>
      <w:marTop w:val="0"/>
      <w:marBottom w:val="0"/>
      <w:divBdr>
        <w:top w:val="none" w:sz="0" w:space="0" w:color="auto"/>
        <w:left w:val="none" w:sz="0" w:space="0" w:color="auto"/>
        <w:bottom w:val="none" w:sz="0" w:space="0" w:color="auto"/>
        <w:right w:val="none" w:sz="0" w:space="0" w:color="auto"/>
      </w:divBdr>
    </w:div>
    <w:div w:id="1109544779">
      <w:bodyDiv w:val="1"/>
      <w:marLeft w:val="0"/>
      <w:marRight w:val="0"/>
      <w:marTop w:val="0"/>
      <w:marBottom w:val="0"/>
      <w:divBdr>
        <w:top w:val="none" w:sz="0" w:space="0" w:color="auto"/>
        <w:left w:val="none" w:sz="0" w:space="0" w:color="auto"/>
        <w:bottom w:val="none" w:sz="0" w:space="0" w:color="auto"/>
        <w:right w:val="none" w:sz="0" w:space="0" w:color="auto"/>
      </w:divBdr>
    </w:div>
    <w:div w:id="1113790097">
      <w:bodyDiv w:val="1"/>
      <w:marLeft w:val="0"/>
      <w:marRight w:val="0"/>
      <w:marTop w:val="0"/>
      <w:marBottom w:val="0"/>
      <w:divBdr>
        <w:top w:val="none" w:sz="0" w:space="0" w:color="auto"/>
        <w:left w:val="none" w:sz="0" w:space="0" w:color="auto"/>
        <w:bottom w:val="none" w:sz="0" w:space="0" w:color="auto"/>
        <w:right w:val="none" w:sz="0" w:space="0" w:color="auto"/>
      </w:divBdr>
    </w:div>
    <w:div w:id="1116800795">
      <w:bodyDiv w:val="1"/>
      <w:marLeft w:val="0"/>
      <w:marRight w:val="0"/>
      <w:marTop w:val="0"/>
      <w:marBottom w:val="0"/>
      <w:divBdr>
        <w:top w:val="none" w:sz="0" w:space="0" w:color="auto"/>
        <w:left w:val="none" w:sz="0" w:space="0" w:color="auto"/>
        <w:bottom w:val="none" w:sz="0" w:space="0" w:color="auto"/>
        <w:right w:val="none" w:sz="0" w:space="0" w:color="auto"/>
      </w:divBdr>
    </w:div>
    <w:div w:id="1153519889">
      <w:bodyDiv w:val="1"/>
      <w:marLeft w:val="0"/>
      <w:marRight w:val="0"/>
      <w:marTop w:val="0"/>
      <w:marBottom w:val="0"/>
      <w:divBdr>
        <w:top w:val="none" w:sz="0" w:space="0" w:color="auto"/>
        <w:left w:val="none" w:sz="0" w:space="0" w:color="auto"/>
        <w:bottom w:val="none" w:sz="0" w:space="0" w:color="auto"/>
        <w:right w:val="none" w:sz="0" w:space="0" w:color="auto"/>
      </w:divBdr>
    </w:div>
    <w:div w:id="1170409335">
      <w:bodyDiv w:val="1"/>
      <w:marLeft w:val="0"/>
      <w:marRight w:val="0"/>
      <w:marTop w:val="0"/>
      <w:marBottom w:val="0"/>
      <w:divBdr>
        <w:top w:val="none" w:sz="0" w:space="0" w:color="auto"/>
        <w:left w:val="none" w:sz="0" w:space="0" w:color="auto"/>
        <w:bottom w:val="none" w:sz="0" w:space="0" w:color="auto"/>
        <w:right w:val="none" w:sz="0" w:space="0" w:color="auto"/>
      </w:divBdr>
    </w:div>
    <w:div w:id="1197698674">
      <w:bodyDiv w:val="1"/>
      <w:marLeft w:val="0"/>
      <w:marRight w:val="0"/>
      <w:marTop w:val="0"/>
      <w:marBottom w:val="0"/>
      <w:divBdr>
        <w:top w:val="none" w:sz="0" w:space="0" w:color="auto"/>
        <w:left w:val="none" w:sz="0" w:space="0" w:color="auto"/>
        <w:bottom w:val="none" w:sz="0" w:space="0" w:color="auto"/>
        <w:right w:val="none" w:sz="0" w:space="0" w:color="auto"/>
      </w:divBdr>
    </w:div>
    <w:div w:id="1207058997">
      <w:bodyDiv w:val="1"/>
      <w:marLeft w:val="0"/>
      <w:marRight w:val="0"/>
      <w:marTop w:val="0"/>
      <w:marBottom w:val="0"/>
      <w:divBdr>
        <w:top w:val="none" w:sz="0" w:space="0" w:color="auto"/>
        <w:left w:val="none" w:sz="0" w:space="0" w:color="auto"/>
        <w:bottom w:val="none" w:sz="0" w:space="0" w:color="auto"/>
        <w:right w:val="none" w:sz="0" w:space="0" w:color="auto"/>
      </w:divBdr>
    </w:div>
    <w:div w:id="1262565640">
      <w:bodyDiv w:val="1"/>
      <w:marLeft w:val="0"/>
      <w:marRight w:val="0"/>
      <w:marTop w:val="0"/>
      <w:marBottom w:val="0"/>
      <w:divBdr>
        <w:top w:val="none" w:sz="0" w:space="0" w:color="auto"/>
        <w:left w:val="none" w:sz="0" w:space="0" w:color="auto"/>
        <w:bottom w:val="none" w:sz="0" w:space="0" w:color="auto"/>
        <w:right w:val="none" w:sz="0" w:space="0" w:color="auto"/>
      </w:divBdr>
    </w:div>
    <w:div w:id="1265769314">
      <w:bodyDiv w:val="1"/>
      <w:marLeft w:val="0"/>
      <w:marRight w:val="0"/>
      <w:marTop w:val="0"/>
      <w:marBottom w:val="0"/>
      <w:divBdr>
        <w:top w:val="none" w:sz="0" w:space="0" w:color="auto"/>
        <w:left w:val="none" w:sz="0" w:space="0" w:color="auto"/>
        <w:bottom w:val="none" w:sz="0" w:space="0" w:color="auto"/>
        <w:right w:val="none" w:sz="0" w:space="0" w:color="auto"/>
      </w:divBdr>
    </w:div>
    <w:div w:id="1285622598">
      <w:bodyDiv w:val="1"/>
      <w:marLeft w:val="0"/>
      <w:marRight w:val="0"/>
      <w:marTop w:val="0"/>
      <w:marBottom w:val="0"/>
      <w:divBdr>
        <w:top w:val="none" w:sz="0" w:space="0" w:color="auto"/>
        <w:left w:val="none" w:sz="0" w:space="0" w:color="auto"/>
        <w:bottom w:val="none" w:sz="0" w:space="0" w:color="auto"/>
        <w:right w:val="none" w:sz="0" w:space="0" w:color="auto"/>
      </w:divBdr>
    </w:div>
    <w:div w:id="1316378358">
      <w:bodyDiv w:val="1"/>
      <w:marLeft w:val="0"/>
      <w:marRight w:val="0"/>
      <w:marTop w:val="0"/>
      <w:marBottom w:val="0"/>
      <w:divBdr>
        <w:top w:val="none" w:sz="0" w:space="0" w:color="auto"/>
        <w:left w:val="none" w:sz="0" w:space="0" w:color="auto"/>
        <w:bottom w:val="none" w:sz="0" w:space="0" w:color="auto"/>
        <w:right w:val="none" w:sz="0" w:space="0" w:color="auto"/>
      </w:divBdr>
    </w:div>
    <w:div w:id="1329401987">
      <w:bodyDiv w:val="1"/>
      <w:marLeft w:val="0"/>
      <w:marRight w:val="0"/>
      <w:marTop w:val="0"/>
      <w:marBottom w:val="0"/>
      <w:divBdr>
        <w:top w:val="none" w:sz="0" w:space="0" w:color="auto"/>
        <w:left w:val="none" w:sz="0" w:space="0" w:color="auto"/>
        <w:bottom w:val="none" w:sz="0" w:space="0" w:color="auto"/>
        <w:right w:val="none" w:sz="0" w:space="0" w:color="auto"/>
      </w:divBdr>
    </w:div>
    <w:div w:id="1332290504">
      <w:bodyDiv w:val="1"/>
      <w:marLeft w:val="0"/>
      <w:marRight w:val="0"/>
      <w:marTop w:val="0"/>
      <w:marBottom w:val="0"/>
      <w:divBdr>
        <w:top w:val="none" w:sz="0" w:space="0" w:color="auto"/>
        <w:left w:val="none" w:sz="0" w:space="0" w:color="auto"/>
        <w:bottom w:val="none" w:sz="0" w:space="0" w:color="auto"/>
        <w:right w:val="none" w:sz="0" w:space="0" w:color="auto"/>
      </w:divBdr>
    </w:div>
    <w:div w:id="1334840674">
      <w:bodyDiv w:val="1"/>
      <w:marLeft w:val="0"/>
      <w:marRight w:val="0"/>
      <w:marTop w:val="0"/>
      <w:marBottom w:val="0"/>
      <w:divBdr>
        <w:top w:val="none" w:sz="0" w:space="0" w:color="auto"/>
        <w:left w:val="none" w:sz="0" w:space="0" w:color="auto"/>
        <w:bottom w:val="none" w:sz="0" w:space="0" w:color="auto"/>
        <w:right w:val="none" w:sz="0" w:space="0" w:color="auto"/>
      </w:divBdr>
    </w:div>
    <w:div w:id="1348601146">
      <w:bodyDiv w:val="1"/>
      <w:marLeft w:val="0"/>
      <w:marRight w:val="0"/>
      <w:marTop w:val="0"/>
      <w:marBottom w:val="0"/>
      <w:divBdr>
        <w:top w:val="none" w:sz="0" w:space="0" w:color="auto"/>
        <w:left w:val="none" w:sz="0" w:space="0" w:color="auto"/>
        <w:bottom w:val="none" w:sz="0" w:space="0" w:color="auto"/>
        <w:right w:val="none" w:sz="0" w:space="0" w:color="auto"/>
      </w:divBdr>
    </w:div>
    <w:div w:id="1361005701">
      <w:bodyDiv w:val="1"/>
      <w:marLeft w:val="0"/>
      <w:marRight w:val="0"/>
      <w:marTop w:val="0"/>
      <w:marBottom w:val="0"/>
      <w:divBdr>
        <w:top w:val="none" w:sz="0" w:space="0" w:color="auto"/>
        <w:left w:val="none" w:sz="0" w:space="0" w:color="auto"/>
        <w:bottom w:val="none" w:sz="0" w:space="0" w:color="auto"/>
        <w:right w:val="none" w:sz="0" w:space="0" w:color="auto"/>
      </w:divBdr>
    </w:div>
    <w:div w:id="1366710995">
      <w:bodyDiv w:val="1"/>
      <w:marLeft w:val="0"/>
      <w:marRight w:val="0"/>
      <w:marTop w:val="0"/>
      <w:marBottom w:val="0"/>
      <w:divBdr>
        <w:top w:val="none" w:sz="0" w:space="0" w:color="auto"/>
        <w:left w:val="none" w:sz="0" w:space="0" w:color="auto"/>
        <w:bottom w:val="none" w:sz="0" w:space="0" w:color="auto"/>
        <w:right w:val="none" w:sz="0" w:space="0" w:color="auto"/>
      </w:divBdr>
    </w:div>
    <w:div w:id="1398480834">
      <w:bodyDiv w:val="1"/>
      <w:marLeft w:val="0"/>
      <w:marRight w:val="0"/>
      <w:marTop w:val="0"/>
      <w:marBottom w:val="0"/>
      <w:divBdr>
        <w:top w:val="none" w:sz="0" w:space="0" w:color="auto"/>
        <w:left w:val="none" w:sz="0" w:space="0" w:color="auto"/>
        <w:bottom w:val="none" w:sz="0" w:space="0" w:color="auto"/>
        <w:right w:val="none" w:sz="0" w:space="0" w:color="auto"/>
      </w:divBdr>
    </w:div>
    <w:div w:id="1402673068">
      <w:bodyDiv w:val="1"/>
      <w:marLeft w:val="0"/>
      <w:marRight w:val="0"/>
      <w:marTop w:val="0"/>
      <w:marBottom w:val="0"/>
      <w:divBdr>
        <w:top w:val="none" w:sz="0" w:space="0" w:color="auto"/>
        <w:left w:val="none" w:sz="0" w:space="0" w:color="auto"/>
        <w:bottom w:val="none" w:sz="0" w:space="0" w:color="auto"/>
        <w:right w:val="none" w:sz="0" w:space="0" w:color="auto"/>
      </w:divBdr>
    </w:div>
    <w:div w:id="1406613218">
      <w:bodyDiv w:val="1"/>
      <w:marLeft w:val="0"/>
      <w:marRight w:val="0"/>
      <w:marTop w:val="0"/>
      <w:marBottom w:val="0"/>
      <w:divBdr>
        <w:top w:val="none" w:sz="0" w:space="0" w:color="auto"/>
        <w:left w:val="none" w:sz="0" w:space="0" w:color="auto"/>
        <w:bottom w:val="none" w:sz="0" w:space="0" w:color="auto"/>
        <w:right w:val="none" w:sz="0" w:space="0" w:color="auto"/>
      </w:divBdr>
    </w:div>
    <w:div w:id="1414090462">
      <w:bodyDiv w:val="1"/>
      <w:marLeft w:val="0"/>
      <w:marRight w:val="0"/>
      <w:marTop w:val="0"/>
      <w:marBottom w:val="0"/>
      <w:divBdr>
        <w:top w:val="none" w:sz="0" w:space="0" w:color="auto"/>
        <w:left w:val="none" w:sz="0" w:space="0" w:color="auto"/>
        <w:bottom w:val="none" w:sz="0" w:space="0" w:color="auto"/>
        <w:right w:val="none" w:sz="0" w:space="0" w:color="auto"/>
      </w:divBdr>
    </w:div>
    <w:div w:id="1416896754">
      <w:bodyDiv w:val="1"/>
      <w:marLeft w:val="0"/>
      <w:marRight w:val="0"/>
      <w:marTop w:val="0"/>
      <w:marBottom w:val="0"/>
      <w:divBdr>
        <w:top w:val="none" w:sz="0" w:space="0" w:color="auto"/>
        <w:left w:val="none" w:sz="0" w:space="0" w:color="auto"/>
        <w:bottom w:val="none" w:sz="0" w:space="0" w:color="auto"/>
        <w:right w:val="none" w:sz="0" w:space="0" w:color="auto"/>
      </w:divBdr>
    </w:div>
    <w:div w:id="1422988280">
      <w:bodyDiv w:val="1"/>
      <w:marLeft w:val="0"/>
      <w:marRight w:val="0"/>
      <w:marTop w:val="0"/>
      <w:marBottom w:val="0"/>
      <w:divBdr>
        <w:top w:val="none" w:sz="0" w:space="0" w:color="auto"/>
        <w:left w:val="none" w:sz="0" w:space="0" w:color="auto"/>
        <w:bottom w:val="none" w:sz="0" w:space="0" w:color="auto"/>
        <w:right w:val="none" w:sz="0" w:space="0" w:color="auto"/>
      </w:divBdr>
    </w:div>
    <w:div w:id="1429889083">
      <w:bodyDiv w:val="1"/>
      <w:marLeft w:val="0"/>
      <w:marRight w:val="0"/>
      <w:marTop w:val="0"/>
      <w:marBottom w:val="0"/>
      <w:divBdr>
        <w:top w:val="none" w:sz="0" w:space="0" w:color="auto"/>
        <w:left w:val="none" w:sz="0" w:space="0" w:color="auto"/>
        <w:bottom w:val="none" w:sz="0" w:space="0" w:color="auto"/>
        <w:right w:val="none" w:sz="0" w:space="0" w:color="auto"/>
      </w:divBdr>
    </w:div>
    <w:div w:id="1449665519">
      <w:bodyDiv w:val="1"/>
      <w:marLeft w:val="0"/>
      <w:marRight w:val="0"/>
      <w:marTop w:val="0"/>
      <w:marBottom w:val="0"/>
      <w:divBdr>
        <w:top w:val="none" w:sz="0" w:space="0" w:color="auto"/>
        <w:left w:val="none" w:sz="0" w:space="0" w:color="auto"/>
        <w:bottom w:val="none" w:sz="0" w:space="0" w:color="auto"/>
        <w:right w:val="none" w:sz="0" w:space="0" w:color="auto"/>
      </w:divBdr>
    </w:div>
    <w:div w:id="1491369088">
      <w:bodyDiv w:val="1"/>
      <w:marLeft w:val="0"/>
      <w:marRight w:val="0"/>
      <w:marTop w:val="0"/>
      <w:marBottom w:val="0"/>
      <w:divBdr>
        <w:top w:val="none" w:sz="0" w:space="0" w:color="auto"/>
        <w:left w:val="none" w:sz="0" w:space="0" w:color="auto"/>
        <w:bottom w:val="none" w:sz="0" w:space="0" w:color="auto"/>
        <w:right w:val="none" w:sz="0" w:space="0" w:color="auto"/>
      </w:divBdr>
    </w:div>
    <w:div w:id="1495413318">
      <w:bodyDiv w:val="1"/>
      <w:marLeft w:val="0"/>
      <w:marRight w:val="0"/>
      <w:marTop w:val="0"/>
      <w:marBottom w:val="0"/>
      <w:divBdr>
        <w:top w:val="none" w:sz="0" w:space="0" w:color="auto"/>
        <w:left w:val="none" w:sz="0" w:space="0" w:color="auto"/>
        <w:bottom w:val="none" w:sz="0" w:space="0" w:color="auto"/>
        <w:right w:val="none" w:sz="0" w:space="0" w:color="auto"/>
      </w:divBdr>
    </w:div>
    <w:div w:id="1505633447">
      <w:bodyDiv w:val="1"/>
      <w:marLeft w:val="0"/>
      <w:marRight w:val="0"/>
      <w:marTop w:val="0"/>
      <w:marBottom w:val="0"/>
      <w:divBdr>
        <w:top w:val="none" w:sz="0" w:space="0" w:color="auto"/>
        <w:left w:val="none" w:sz="0" w:space="0" w:color="auto"/>
        <w:bottom w:val="none" w:sz="0" w:space="0" w:color="auto"/>
        <w:right w:val="none" w:sz="0" w:space="0" w:color="auto"/>
      </w:divBdr>
    </w:div>
    <w:div w:id="1508055563">
      <w:bodyDiv w:val="1"/>
      <w:marLeft w:val="0"/>
      <w:marRight w:val="0"/>
      <w:marTop w:val="0"/>
      <w:marBottom w:val="0"/>
      <w:divBdr>
        <w:top w:val="none" w:sz="0" w:space="0" w:color="auto"/>
        <w:left w:val="none" w:sz="0" w:space="0" w:color="auto"/>
        <w:bottom w:val="none" w:sz="0" w:space="0" w:color="auto"/>
        <w:right w:val="none" w:sz="0" w:space="0" w:color="auto"/>
      </w:divBdr>
    </w:div>
    <w:div w:id="1529222343">
      <w:bodyDiv w:val="1"/>
      <w:marLeft w:val="0"/>
      <w:marRight w:val="0"/>
      <w:marTop w:val="0"/>
      <w:marBottom w:val="0"/>
      <w:divBdr>
        <w:top w:val="none" w:sz="0" w:space="0" w:color="auto"/>
        <w:left w:val="none" w:sz="0" w:space="0" w:color="auto"/>
        <w:bottom w:val="none" w:sz="0" w:space="0" w:color="auto"/>
        <w:right w:val="none" w:sz="0" w:space="0" w:color="auto"/>
      </w:divBdr>
    </w:div>
    <w:div w:id="1541013773">
      <w:bodyDiv w:val="1"/>
      <w:marLeft w:val="0"/>
      <w:marRight w:val="0"/>
      <w:marTop w:val="0"/>
      <w:marBottom w:val="0"/>
      <w:divBdr>
        <w:top w:val="none" w:sz="0" w:space="0" w:color="auto"/>
        <w:left w:val="none" w:sz="0" w:space="0" w:color="auto"/>
        <w:bottom w:val="none" w:sz="0" w:space="0" w:color="auto"/>
        <w:right w:val="none" w:sz="0" w:space="0" w:color="auto"/>
      </w:divBdr>
    </w:div>
    <w:div w:id="1583369124">
      <w:bodyDiv w:val="1"/>
      <w:marLeft w:val="0"/>
      <w:marRight w:val="0"/>
      <w:marTop w:val="0"/>
      <w:marBottom w:val="0"/>
      <w:divBdr>
        <w:top w:val="none" w:sz="0" w:space="0" w:color="auto"/>
        <w:left w:val="none" w:sz="0" w:space="0" w:color="auto"/>
        <w:bottom w:val="none" w:sz="0" w:space="0" w:color="auto"/>
        <w:right w:val="none" w:sz="0" w:space="0" w:color="auto"/>
      </w:divBdr>
    </w:div>
    <w:div w:id="1596010115">
      <w:bodyDiv w:val="1"/>
      <w:marLeft w:val="0"/>
      <w:marRight w:val="0"/>
      <w:marTop w:val="0"/>
      <w:marBottom w:val="0"/>
      <w:divBdr>
        <w:top w:val="none" w:sz="0" w:space="0" w:color="auto"/>
        <w:left w:val="none" w:sz="0" w:space="0" w:color="auto"/>
        <w:bottom w:val="none" w:sz="0" w:space="0" w:color="auto"/>
        <w:right w:val="none" w:sz="0" w:space="0" w:color="auto"/>
      </w:divBdr>
    </w:div>
    <w:div w:id="1599409310">
      <w:bodyDiv w:val="1"/>
      <w:marLeft w:val="0"/>
      <w:marRight w:val="0"/>
      <w:marTop w:val="0"/>
      <w:marBottom w:val="0"/>
      <w:divBdr>
        <w:top w:val="none" w:sz="0" w:space="0" w:color="auto"/>
        <w:left w:val="none" w:sz="0" w:space="0" w:color="auto"/>
        <w:bottom w:val="none" w:sz="0" w:space="0" w:color="auto"/>
        <w:right w:val="none" w:sz="0" w:space="0" w:color="auto"/>
      </w:divBdr>
    </w:div>
    <w:div w:id="1617326762">
      <w:bodyDiv w:val="1"/>
      <w:marLeft w:val="0"/>
      <w:marRight w:val="0"/>
      <w:marTop w:val="0"/>
      <w:marBottom w:val="0"/>
      <w:divBdr>
        <w:top w:val="none" w:sz="0" w:space="0" w:color="auto"/>
        <w:left w:val="none" w:sz="0" w:space="0" w:color="auto"/>
        <w:bottom w:val="none" w:sz="0" w:space="0" w:color="auto"/>
        <w:right w:val="none" w:sz="0" w:space="0" w:color="auto"/>
      </w:divBdr>
    </w:div>
    <w:div w:id="1617637576">
      <w:bodyDiv w:val="1"/>
      <w:marLeft w:val="0"/>
      <w:marRight w:val="0"/>
      <w:marTop w:val="0"/>
      <w:marBottom w:val="0"/>
      <w:divBdr>
        <w:top w:val="none" w:sz="0" w:space="0" w:color="auto"/>
        <w:left w:val="none" w:sz="0" w:space="0" w:color="auto"/>
        <w:bottom w:val="none" w:sz="0" w:space="0" w:color="auto"/>
        <w:right w:val="none" w:sz="0" w:space="0" w:color="auto"/>
      </w:divBdr>
    </w:div>
    <w:div w:id="1634948098">
      <w:bodyDiv w:val="1"/>
      <w:marLeft w:val="0"/>
      <w:marRight w:val="0"/>
      <w:marTop w:val="0"/>
      <w:marBottom w:val="0"/>
      <w:divBdr>
        <w:top w:val="none" w:sz="0" w:space="0" w:color="auto"/>
        <w:left w:val="none" w:sz="0" w:space="0" w:color="auto"/>
        <w:bottom w:val="none" w:sz="0" w:space="0" w:color="auto"/>
        <w:right w:val="none" w:sz="0" w:space="0" w:color="auto"/>
      </w:divBdr>
    </w:div>
    <w:div w:id="1640987856">
      <w:bodyDiv w:val="1"/>
      <w:marLeft w:val="0"/>
      <w:marRight w:val="0"/>
      <w:marTop w:val="0"/>
      <w:marBottom w:val="0"/>
      <w:divBdr>
        <w:top w:val="none" w:sz="0" w:space="0" w:color="auto"/>
        <w:left w:val="none" w:sz="0" w:space="0" w:color="auto"/>
        <w:bottom w:val="none" w:sz="0" w:space="0" w:color="auto"/>
        <w:right w:val="none" w:sz="0" w:space="0" w:color="auto"/>
      </w:divBdr>
    </w:div>
    <w:div w:id="1662343237">
      <w:bodyDiv w:val="1"/>
      <w:marLeft w:val="0"/>
      <w:marRight w:val="0"/>
      <w:marTop w:val="0"/>
      <w:marBottom w:val="0"/>
      <w:divBdr>
        <w:top w:val="none" w:sz="0" w:space="0" w:color="auto"/>
        <w:left w:val="none" w:sz="0" w:space="0" w:color="auto"/>
        <w:bottom w:val="none" w:sz="0" w:space="0" w:color="auto"/>
        <w:right w:val="none" w:sz="0" w:space="0" w:color="auto"/>
      </w:divBdr>
    </w:div>
    <w:div w:id="1669089979">
      <w:bodyDiv w:val="1"/>
      <w:marLeft w:val="0"/>
      <w:marRight w:val="0"/>
      <w:marTop w:val="0"/>
      <w:marBottom w:val="0"/>
      <w:divBdr>
        <w:top w:val="none" w:sz="0" w:space="0" w:color="auto"/>
        <w:left w:val="none" w:sz="0" w:space="0" w:color="auto"/>
        <w:bottom w:val="none" w:sz="0" w:space="0" w:color="auto"/>
        <w:right w:val="none" w:sz="0" w:space="0" w:color="auto"/>
      </w:divBdr>
    </w:div>
    <w:div w:id="1678389670">
      <w:bodyDiv w:val="1"/>
      <w:marLeft w:val="0"/>
      <w:marRight w:val="0"/>
      <w:marTop w:val="0"/>
      <w:marBottom w:val="0"/>
      <w:divBdr>
        <w:top w:val="none" w:sz="0" w:space="0" w:color="auto"/>
        <w:left w:val="none" w:sz="0" w:space="0" w:color="auto"/>
        <w:bottom w:val="none" w:sz="0" w:space="0" w:color="auto"/>
        <w:right w:val="none" w:sz="0" w:space="0" w:color="auto"/>
      </w:divBdr>
    </w:div>
    <w:div w:id="1689216902">
      <w:bodyDiv w:val="1"/>
      <w:marLeft w:val="0"/>
      <w:marRight w:val="0"/>
      <w:marTop w:val="0"/>
      <w:marBottom w:val="0"/>
      <w:divBdr>
        <w:top w:val="none" w:sz="0" w:space="0" w:color="auto"/>
        <w:left w:val="none" w:sz="0" w:space="0" w:color="auto"/>
        <w:bottom w:val="none" w:sz="0" w:space="0" w:color="auto"/>
        <w:right w:val="none" w:sz="0" w:space="0" w:color="auto"/>
      </w:divBdr>
    </w:div>
    <w:div w:id="1713730650">
      <w:bodyDiv w:val="1"/>
      <w:marLeft w:val="0"/>
      <w:marRight w:val="0"/>
      <w:marTop w:val="0"/>
      <w:marBottom w:val="0"/>
      <w:divBdr>
        <w:top w:val="none" w:sz="0" w:space="0" w:color="auto"/>
        <w:left w:val="none" w:sz="0" w:space="0" w:color="auto"/>
        <w:bottom w:val="none" w:sz="0" w:space="0" w:color="auto"/>
        <w:right w:val="none" w:sz="0" w:space="0" w:color="auto"/>
      </w:divBdr>
    </w:div>
    <w:div w:id="1718242401">
      <w:bodyDiv w:val="1"/>
      <w:marLeft w:val="0"/>
      <w:marRight w:val="0"/>
      <w:marTop w:val="0"/>
      <w:marBottom w:val="0"/>
      <w:divBdr>
        <w:top w:val="none" w:sz="0" w:space="0" w:color="auto"/>
        <w:left w:val="none" w:sz="0" w:space="0" w:color="auto"/>
        <w:bottom w:val="none" w:sz="0" w:space="0" w:color="auto"/>
        <w:right w:val="none" w:sz="0" w:space="0" w:color="auto"/>
      </w:divBdr>
    </w:div>
    <w:div w:id="1731272809">
      <w:bodyDiv w:val="1"/>
      <w:marLeft w:val="0"/>
      <w:marRight w:val="0"/>
      <w:marTop w:val="0"/>
      <w:marBottom w:val="0"/>
      <w:divBdr>
        <w:top w:val="none" w:sz="0" w:space="0" w:color="auto"/>
        <w:left w:val="none" w:sz="0" w:space="0" w:color="auto"/>
        <w:bottom w:val="none" w:sz="0" w:space="0" w:color="auto"/>
        <w:right w:val="none" w:sz="0" w:space="0" w:color="auto"/>
      </w:divBdr>
    </w:div>
    <w:div w:id="1738480470">
      <w:bodyDiv w:val="1"/>
      <w:marLeft w:val="0"/>
      <w:marRight w:val="0"/>
      <w:marTop w:val="0"/>
      <w:marBottom w:val="0"/>
      <w:divBdr>
        <w:top w:val="none" w:sz="0" w:space="0" w:color="auto"/>
        <w:left w:val="none" w:sz="0" w:space="0" w:color="auto"/>
        <w:bottom w:val="none" w:sz="0" w:space="0" w:color="auto"/>
        <w:right w:val="none" w:sz="0" w:space="0" w:color="auto"/>
      </w:divBdr>
    </w:div>
    <w:div w:id="1740008437">
      <w:bodyDiv w:val="1"/>
      <w:marLeft w:val="0"/>
      <w:marRight w:val="0"/>
      <w:marTop w:val="0"/>
      <w:marBottom w:val="0"/>
      <w:divBdr>
        <w:top w:val="none" w:sz="0" w:space="0" w:color="auto"/>
        <w:left w:val="none" w:sz="0" w:space="0" w:color="auto"/>
        <w:bottom w:val="none" w:sz="0" w:space="0" w:color="auto"/>
        <w:right w:val="none" w:sz="0" w:space="0" w:color="auto"/>
      </w:divBdr>
    </w:div>
    <w:div w:id="1765806477">
      <w:bodyDiv w:val="1"/>
      <w:marLeft w:val="0"/>
      <w:marRight w:val="0"/>
      <w:marTop w:val="0"/>
      <w:marBottom w:val="0"/>
      <w:divBdr>
        <w:top w:val="none" w:sz="0" w:space="0" w:color="auto"/>
        <w:left w:val="none" w:sz="0" w:space="0" w:color="auto"/>
        <w:bottom w:val="none" w:sz="0" w:space="0" w:color="auto"/>
        <w:right w:val="none" w:sz="0" w:space="0" w:color="auto"/>
      </w:divBdr>
    </w:div>
    <w:div w:id="1820489575">
      <w:bodyDiv w:val="1"/>
      <w:marLeft w:val="0"/>
      <w:marRight w:val="0"/>
      <w:marTop w:val="0"/>
      <w:marBottom w:val="0"/>
      <w:divBdr>
        <w:top w:val="none" w:sz="0" w:space="0" w:color="auto"/>
        <w:left w:val="none" w:sz="0" w:space="0" w:color="auto"/>
        <w:bottom w:val="none" w:sz="0" w:space="0" w:color="auto"/>
        <w:right w:val="none" w:sz="0" w:space="0" w:color="auto"/>
      </w:divBdr>
    </w:div>
    <w:div w:id="1936092311">
      <w:bodyDiv w:val="1"/>
      <w:marLeft w:val="0"/>
      <w:marRight w:val="0"/>
      <w:marTop w:val="0"/>
      <w:marBottom w:val="0"/>
      <w:divBdr>
        <w:top w:val="none" w:sz="0" w:space="0" w:color="auto"/>
        <w:left w:val="none" w:sz="0" w:space="0" w:color="auto"/>
        <w:bottom w:val="none" w:sz="0" w:space="0" w:color="auto"/>
        <w:right w:val="none" w:sz="0" w:space="0" w:color="auto"/>
      </w:divBdr>
    </w:div>
    <w:div w:id="1940480948">
      <w:bodyDiv w:val="1"/>
      <w:marLeft w:val="0"/>
      <w:marRight w:val="0"/>
      <w:marTop w:val="0"/>
      <w:marBottom w:val="0"/>
      <w:divBdr>
        <w:top w:val="none" w:sz="0" w:space="0" w:color="auto"/>
        <w:left w:val="none" w:sz="0" w:space="0" w:color="auto"/>
        <w:bottom w:val="none" w:sz="0" w:space="0" w:color="auto"/>
        <w:right w:val="none" w:sz="0" w:space="0" w:color="auto"/>
      </w:divBdr>
    </w:div>
    <w:div w:id="1973049716">
      <w:bodyDiv w:val="1"/>
      <w:marLeft w:val="0"/>
      <w:marRight w:val="0"/>
      <w:marTop w:val="0"/>
      <w:marBottom w:val="0"/>
      <w:divBdr>
        <w:top w:val="none" w:sz="0" w:space="0" w:color="auto"/>
        <w:left w:val="none" w:sz="0" w:space="0" w:color="auto"/>
        <w:bottom w:val="none" w:sz="0" w:space="0" w:color="auto"/>
        <w:right w:val="none" w:sz="0" w:space="0" w:color="auto"/>
      </w:divBdr>
    </w:div>
    <w:div w:id="2036231675">
      <w:bodyDiv w:val="1"/>
      <w:marLeft w:val="0"/>
      <w:marRight w:val="0"/>
      <w:marTop w:val="0"/>
      <w:marBottom w:val="0"/>
      <w:divBdr>
        <w:top w:val="none" w:sz="0" w:space="0" w:color="auto"/>
        <w:left w:val="none" w:sz="0" w:space="0" w:color="auto"/>
        <w:bottom w:val="none" w:sz="0" w:space="0" w:color="auto"/>
        <w:right w:val="none" w:sz="0" w:space="0" w:color="auto"/>
      </w:divBdr>
    </w:div>
    <w:div w:id="2040541433">
      <w:bodyDiv w:val="1"/>
      <w:marLeft w:val="0"/>
      <w:marRight w:val="0"/>
      <w:marTop w:val="0"/>
      <w:marBottom w:val="0"/>
      <w:divBdr>
        <w:top w:val="none" w:sz="0" w:space="0" w:color="auto"/>
        <w:left w:val="none" w:sz="0" w:space="0" w:color="auto"/>
        <w:bottom w:val="none" w:sz="0" w:space="0" w:color="auto"/>
        <w:right w:val="none" w:sz="0" w:space="0" w:color="auto"/>
      </w:divBdr>
    </w:div>
    <w:div w:id="2041321123">
      <w:bodyDiv w:val="1"/>
      <w:marLeft w:val="0"/>
      <w:marRight w:val="0"/>
      <w:marTop w:val="0"/>
      <w:marBottom w:val="0"/>
      <w:divBdr>
        <w:top w:val="none" w:sz="0" w:space="0" w:color="auto"/>
        <w:left w:val="none" w:sz="0" w:space="0" w:color="auto"/>
        <w:bottom w:val="none" w:sz="0" w:space="0" w:color="auto"/>
        <w:right w:val="none" w:sz="0" w:space="0" w:color="auto"/>
      </w:divBdr>
    </w:div>
    <w:div w:id="2077629235">
      <w:bodyDiv w:val="1"/>
      <w:marLeft w:val="0"/>
      <w:marRight w:val="0"/>
      <w:marTop w:val="0"/>
      <w:marBottom w:val="0"/>
      <w:divBdr>
        <w:top w:val="none" w:sz="0" w:space="0" w:color="auto"/>
        <w:left w:val="none" w:sz="0" w:space="0" w:color="auto"/>
        <w:bottom w:val="none" w:sz="0" w:space="0" w:color="auto"/>
        <w:right w:val="none" w:sz="0" w:space="0" w:color="auto"/>
      </w:divBdr>
    </w:div>
    <w:div w:id="2108304335">
      <w:bodyDiv w:val="1"/>
      <w:marLeft w:val="0"/>
      <w:marRight w:val="0"/>
      <w:marTop w:val="0"/>
      <w:marBottom w:val="0"/>
      <w:divBdr>
        <w:top w:val="none" w:sz="0" w:space="0" w:color="auto"/>
        <w:left w:val="none" w:sz="0" w:space="0" w:color="auto"/>
        <w:bottom w:val="none" w:sz="0" w:space="0" w:color="auto"/>
        <w:right w:val="none" w:sz="0" w:space="0" w:color="auto"/>
      </w:divBdr>
    </w:div>
    <w:div w:id="2121097660">
      <w:bodyDiv w:val="1"/>
      <w:marLeft w:val="0"/>
      <w:marRight w:val="0"/>
      <w:marTop w:val="0"/>
      <w:marBottom w:val="0"/>
      <w:divBdr>
        <w:top w:val="none" w:sz="0" w:space="0" w:color="auto"/>
        <w:left w:val="none" w:sz="0" w:space="0" w:color="auto"/>
        <w:bottom w:val="none" w:sz="0" w:space="0" w:color="auto"/>
        <w:right w:val="none" w:sz="0" w:space="0" w:color="auto"/>
      </w:divBdr>
    </w:div>
    <w:div w:id="2128817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GERALD EBERHARD</cp:lastModifiedBy>
  <cp:revision>2</cp:revision>
  <dcterms:created xsi:type="dcterms:W3CDTF">2013-12-23T23:15:00Z</dcterms:created>
  <dcterms:modified xsi:type="dcterms:W3CDTF">2025-06-11T15:46:00Z</dcterms:modified>
  <cp:category/>
</cp:coreProperties>
</file>